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P="2B644120" w14:paraId="5BA8DAB2" wp14:textId="77777777" wp14:noSpellErr="1">
      <w:pPr>
        <w:rPr>
          <w:b w:val="1"/>
          <w:bCs w:val="1"/>
          <w:color w:val="1F497D" w:themeColor="text2" w:themeTint="FF" w:themeShade="FF"/>
          <w:sz w:val="32"/>
          <w:szCs w:val="32"/>
        </w:rPr>
      </w:pPr>
      <w:r w:rsidRPr="2B644120" w:rsidR="2B644120">
        <w:rPr>
          <w:b w:val="1"/>
          <w:bCs w:val="1"/>
          <w:color w:val="1F497D" w:themeColor="text2" w:themeTint="FF" w:themeShade="FF"/>
          <w:sz w:val="32"/>
          <w:szCs w:val="32"/>
        </w:rPr>
        <w:t>Bitirme</w:t>
      </w:r>
      <w:r w:rsidRPr="2B644120" w:rsidR="2B644120">
        <w:rPr>
          <w:b w:val="1"/>
          <w:bCs w:val="1"/>
          <w:color w:val="1F497D" w:themeColor="text2" w:themeTint="FF" w:themeShade="FF"/>
          <w:sz w:val="32"/>
          <w:szCs w:val="32"/>
        </w:rPr>
        <w:t xml:space="preserve"> </w:t>
      </w:r>
      <w:r w:rsidRPr="2B644120" w:rsidR="2B644120">
        <w:rPr>
          <w:b w:val="1"/>
          <w:bCs w:val="1"/>
          <w:color w:val="1F497D" w:themeColor="text2" w:themeTint="FF" w:themeShade="FF"/>
          <w:sz w:val="32"/>
          <w:szCs w:val="32"/>
        </w:rPr>
        <w:t>Projesi</w:t>
      </w:r>
      <w:r w:rsidRPr="2B644120" w:rsidR="2B644120">
        <w:rPr>
          <w:b w:val="1"/>
          <w:bCs w:val="1"/>
          <w:color w:val="1F497D" w:themeColor="text2" w:themeTint="FF" w:themeShade="FF"/>
          <w:sz w:val="32"/>
          <w:szCs w:val="32"/>
        </w:rPr>
        <w:t xml:space="preserve"> Final </w:t>
      </w:r>
      <w:r w:rsidRPr="2B644120" w:rsidR="2B644120">
        <w:rPr>
          <w:b w:val="1"/>
          <w:bCs w:val="1"/>
          <w:color w:val="1F497D" w:themeColor="text2" w:themeTint="FF" w:themeShade="FF"/>
          <w:sz w:val="32"/>
          <w:szCs w:val="32"/>
        </w:rPr>
        <w:t>Raporu</w:t>
      </w:r>
    </w:p>
    <w:p xmlns:wp14="http://schemas.microsoft.com/office/word/2010/wordml" w:rsidP="2B644120" w14:paraId="672A6659" wp14:textId="77777777" wp14:noSpellErr="1">
      <w:pPr>
        <w:rPr>
          <w:sz w:val="28"/>
          <w:szCs w:val="28"/>
        </w:rPr>
      </w:pPr>
    </w:p>
    <w:p xmlns:wp14="http://schemas.microsoft.com/office/word/2010/wordml" w:rsidP="2B644120" w14:paraId="4218741E" wp14:textId="77777777" wp14:noSpellErr="1">
      <w:pPr>
        <w:rPr>
          <w:sz w:val="24"/>
          <w:szCs w:val="24"/>
        </w:rPr>
      </w:pPr>
      <w:r w:rsidRPr="2B644120" w:rsidR="2B644120">
        <w:rPr>
          <w:sz w:val="24"/>
          <w:szCs w:val="24"/>
        </w:rPr>
        <w:t>İstinye</w:t>
      </w:r>
      <w:r w:rsidRPr="2B644120" w:rsidR="2B644120">
        <w:rPr>
          <w:sz w:val="24"/>
          <w:szCs w:val="24"/>
        </w:rPr>
        <w:t xml:space="preserve"> </w:t>
      </w:r>
      <w:r w:rsidRPr="2B644120" w:rsidR="2B644120">
        <w:rPr>
          <w:sz w:val="24"/>
          <w:szCs w:val="24"/>
        </w:rPr>
        <w:t>Üniversitesi</w:t>
      </w:r>
    </w:p>
    <w:p xmlns:wp14="http://schemas.microsoft.com/office/word/2010/wordml" w:rsidP="2B644120" w14:paraId="364128AB" wp14:textId="77777777" wp14:noSpellErr="1">
      <w:pPr>
        <w:rPr>
          <w:sz w:val="24"/>
          <w:szCs w:val="24"/>
        </w:rPr>
      </w:pPr>
      <w:r w:rsidRPr="2B644120" w:rsidR="2B644120">
        <w:rPr>
          <w:sz w:val="24"/>
          <w:szCs w:val="24"/>
        </w:rPr>
        <w:t>Meslek</w:t>
      </w:r>
      <w:r w:rsidRPr="2B644120" w:rsidR="2B644120">
        <w:rPr>
          <w:sz w:val="24"/>
          <w:szCs w:val="24"/>
        </w:rPr>
        <w:t xml:space="preserve"> </w:t>
      </w:r>
      <w:r w:rsidRPr="2B644120" w:rsidR="2B644120">
        <w:rPr>
          <w:sz w:val="24"/>
          <w:szCs w:val="24"/>
        </w:rPr>
        <w:t>Yüksekokulu</w:t>
      </w:r>
    </w:p>
    <w:p xmlns:wp14="http://schemas.microsoft.com/office/word/2010/wordml" w:rsidP="2B644120" w14:paraId="0A37501D" wp14:textId="3FC99125">
      <w:pPr>
        <w:rPr>
          <w:sz w:val="24"/>
          <w:szCs w:val="24"/>
        </w:rPr>
      </w:pPr>
      <w:r w:rsidRPr="2B644120" w:rsidR="2B644120">
        <w:rPr>
          <w:sz w:val="24"/>
          <w:szCs w:val="24"/>
        </w:rPr>
        <w:t>Bilgisayar</w:t>
      </w:r>
      <w:r w:rsidRPr="2B644120" w:rsidR="2B644120">
        <w:rPr>
          <w:sz w:val="24"/>
          <w:szCs w:val="24"/>
        </w:rPr>
        <w:t xml:space="preserve"> </w:t>
      </w:r>
      <w:r w:rsidRPr="2B644120" w:rsidR="2B644120">
        <w:rPr>
          <w:sz w:val="24"/>
          <w:szCs w:val="24"/>
        </w:rPr>
        <w:t>Programcılığı</w:t>
      </w:r>
      <w:r w:rsidRPr="2B644120" w:rsidR="2B644120">
        <w:rPr>
          <w:sz w:val="24"/>
          <w:szCs w:val="24"/>
        </w:rPr>
        <w:t xml:space="preserve"> </w:t>
      </w:r>
      <w:r w:rsidRPr="2B644120" w:rsidR="2B644120">
        <w:rPr>
          <w:sz w:val="24"/>
          <w:szCs w:val="24"/>
        </w:rPr>
        <w:t>Program</w:t>
      </w:r>
      <w:r w:rsidRPr="2B644120" w:rsidR="2B644120">
        <w:rPr>
          <w:sz w:val="24"/>
          <w:szCs w:val="24"/>
        </w:rPr>
        <w:t>ı</w:t>
      </w:r>
    </w:p>
    <w:p xmlns:wp14="http://schemas.microsoft.com/office/word/2010/wordml" w:rsidP="2B644120" w14:paraId="5DAB6C7B" wp14:textId="58D01F5D">
      <w:pPr>
        <w:rPr>
          <w:sz w:val="24"/>
          <w:szCs w:val="24"/>
        </w:rPr>
      </w:pPr>
      <w:r w:rsidRPr="2B644120" w:rsidR="2B644120">
        <w:rPr>
          <w:sz w:val="24"/>
          <w:szCs w:val="24"/>
        </w:rPr>
        <w:t>Proje</w:t>
      </w:r>
      <w:r w:rsidRPr="2B644120" w:rsidR="2B644120">
        <w:rPr>
          <w:sz w:val="24"/>
          <w:szCs w:val="24"/>
        </w:rPr>
        <w:t xml:space="preserve"> </w:t>
      </w:r>
      <w:r w:rsidRPr="2B644120" w:rsidR="2B644120">
        <w:rPr>
          <w:sz w:val="24"/>
          <w:szCs w:val="24"/>
        </w:rPr>
        <w:t>Adı</w:t>
      </w:r>
      <w:r w:rsidRPr="2B644120" w:rsidR="2B644120">
        <w:rPr>
          <w:sz w:val="24"/>
          <w:szCs w:val="24"/>
        </w:rPr>
        <w:t xml:space="preserve">: </w:t>
      </w:r>
      <w:r w:rsidRPr="2B644120" w:rsidR="2B644120">
        <w:rPr>
          <w:sz w:val="24"/>
          <w:szCs w:val="24"/>
        </w:rPr>
        <w:t>MoodStream</w:t>
      </w:r>
      <w:r w:rsidRPr="2B644120" w:rsidR="2B644120">
        <w:rPr>
          <w:sz w:val="24"/>
          <w:szCs w:val="24"/>
        </w:rPr>
        <w:t xml:space="preserve">: </w:t>
      </w:r>
      <w:r w:rsidRPr="2B644120" w:rsidR="2B644120">
        <w:rPr>
          <w:sz w:val="24"/>
          <w:szCs w:val="24"/>
        </w:rPr>
        <w:t>Yayın</w:t>
      </w:r>
      <w:r w:rsidRPr="2B644120" w:rsidR="2B644120">
        <w:rPr>
          <w:sz w:val="24"/>
          <w:szCs w:val="24"/>
        </w:rPr>
        <w:t xml:space="preserve"> Analiz </w:t>
      </w:r>
      <w:r w:rsidRPr="2B644120" w:rsidR="2B644120">
        <w:rPr>
          <w:sz w:val="24"/>
          <w:szCs w:val="24"/>
        </w:rPr>
        <w:t>Asistanı</w:t>
      </w:r>
      <w:r w:rsidRPr="2B644120" w:rsidR="2B644120">
        <w:rPr>
          <w:sz w:val="24"/>
          <w:szCs w:val="24"/>
        </w:rPr>
        <w:t xml:space="preserve"> – </w:t>
      </w:r>
      <w:r w:rsidRPr="2B644120" w:rsidR="2B644120">
        <w:rPr>
          <w:sz w:val="24"/>
          <w:szCs w:val="24"/>
        </w:rPr>
        <w:t>Kullanıcı</w:t>
      </w:r>
      <w:r w:rsidRPr="2B644120" w:rsidR="2B644120">
        <w:rPr>
          <w:sz w:val="24"/>
          <w:szCs w:val="24"/>
        </w:rPr>
        <w:t xml:space="preserve"> </w:t>
      </w:r>
      <w:r w:rsidRPr="2B644120" w:rsidR="2B644120">
        <w:rPr>
          <w:sz w:val="24"/>
          <w:szCs w:val="24"/>
        </w:rPr>
        <w:t>Yorumlarının</w:t>
      </w:r>
      <w:r w:rsidRPr="2B644120" w:rsidR="2B644120">
        <w:rPr>
          <w:sz w:val="24"/>
          <w:szCs w:val="24"/>
        </w:rPr>
        <w:t xml:space="preserve"> NLP </w:t>
      </w:r>
      <w:r w:rsidRPr="2B644120" w:rsidR="2B644120">
        <w:rPr>
          <w:sz w:val="24"/>
          <w:szCs w:val="24"/>
        </w:rPr>
        <w:t>ile</w:t>
      </w:r>
      <w:r w:rsidRPr="2B644120" w:rsidR="2B644120">
        <w:rPr>
          <w:sz w:val="24"/>
          <w:szCs w:val="24"/>
        </w:rPr>
        <w:t xml:space="preserve"> </w:t>
      </w:r>
      <w:r w:rsidRPr="2B644120" w:rsidR="2B644120">
        <w:rPr>
          <w:sz w:val="24"/>
          <w:szCs w:val="24"/>
        </w:rPr>
        <w:t>Sınıflandırılması</w:t>
      </w:r>
    </w:p>
    <w:p xmlns:wp14="http://schemas.microsoft.com/office/word/2010/wordml" w:rsidP="2B644120" w14:paraId="35D6BAED" wp14:textId="77777777" wp14:noSpellErr="1">
      <w:pPr>
        <w:rPr>
          <w:sz w:val="24"/>
          <w:szCs w:val="24"/>
        </w:rPr>
      </w:pPr>
      <w:r w:rsidRPr="2B644120" w:rsidR="2B644120">
        <w:rPr>
          <w:sz w:val="24"/>
          <w:szCs w:val="24"/>
        </w:rPr>
        <w:t>Öğrenci</w:t>
      </w:r>
      <w:r w:rsidRPr="2B644120" w:rsidR="2B644120">
        <w:rPr>
          <w:sz w:val="24"/>
          <w:szCs w:val="24"/>
        </w:rPr>
        <w:t xml:space="preserve">: Nilay Zehra </w:t>
      </w:r>
      <w:r w:rsidRPr="2B644120" w:rsidR="2B644120">
        <w:rPr>
          <w:sz w:val="24"/>
          <w:szCs w:val="24"/>
        </w:rPr>
        <w:t>Karabudak</w:t>
      </w:r>
    </w:p>
    <w:p xmlns:wp14="http://schemas.microsoft.com/office/word/2010/wordml" w:rsidP="2B644120" w14:paraId="156E33A3" wp14:textId="77777777" wp14:noSpellErr="1">
      <w:pPr>
        <w:rPr>
          <w:sz w:val="24"/>
          <w:szCs w:val="24"/>
        </w:rPr>
      </w:pPr>
      <w:r w:rsidRPr="2B644120" w:rsidR="2B644120">
        <w:rPr>
          <w:sz w:val="24"/>
          <w:szCs w:val="24"/>
        </w:rPr>
        <w:t>Öğrenci</w:t>
      </w:r>
      <w:r w:rsidRPr="2B644120" w:rsidR="2B644120">
        <w:rPr>
          <w:sz w:val="24"/>
          <w:szCs w:val="24"/>
        </w:rPr>
        <w:t xml:space="preserve"> </w:t>
      </w:r>
      <w:r w:rsidRPr="2B644120" w:rsidR="2B644120">
        <w:rPr>
          <w:sz w:val="24"/>
          <w:szCs w:val="24"/>
        </w:rPr>
        <w:t>Numarası</w:t>
      </w:r>
      <w:r w:rsidRPr="2B644120" w:rsidR="2B644120">
        <w:rPr>
          <w:sz w:val="24"/>
          <w:szCs w:val="24"/>
        </w:rPr>
        <w:t>: 2320161042</w:t>
      </w:r>
    </w:p>
    <w:p xmlns:wp14="http://schemas.microsoft.com/office/word/2010/wordml" w:rsidP="2B644120" w14:paraId="02EB378F" wp14:textId="1CB21C4D">
      <w:pPr>
        <w:rPr>
          <w:sz w:val="24"/>
          <w:szCs w:val="24"/>
        </w:rPr>
      </w:pPr>
      <w:r w:rsidRPr="2B644120" w:rsidR="2B644120">
        <w:rPr>
          <w:sz w:val="24"/>
          <w:szCs w:val="24"/>
        </w:rPr>
        <w:t>Danışman</w:t>
      </w:r>
      <w:r w:rsidRPr="2B644120" w:rsidR="2B644120">
        <w:rPr>
          <w:sz w:val="24"/>
          <w:szCs w:val="24"/>
        </w:rPr>
        <w:t xml:space="preserve">: </w:t>
      </w:r>
      <w:r w:rsidRPr="2B644120" w:rsidR="2B644120">
        <w:rPr>
          <w:sz w:val="24"/>
          <w:szCs w:val="24"/>
        </w:rPr>
        <w:t>Öğr</w:t>
      </w:r>
      <w:r w:rsidRPr="2B644120" w:rsidR="2B644120">
        <w:rPr>
          <w:sz w:val="24"/>
          <w:szCs w:val="24"/>
        </w:rPr>
        <w:t xml:space="preserve">. </w:t>
      </w:r>
      <w:r w:rsidRPr="2B644120" w:rsidR="2B644120">
        <w:rPr>
          <w:sz w:val="24"/>
          <w:szCs w:val="24"/>
        </w:rPr>
        <w:t>Gör</w:t>
      </w:r>
      <w:r w:rsidRPr="2B644120" w:rsidR="2B644120">
        <w:rPr>
          <w:sz w:val="24"/>
          <w:szCs w:val="24"/>
        </w:rPr>
        <w:t xml:space="preserve">. Neda </w:t>
      </w:r>
      <w:r w:rsidRPr="2B644120" w:rsidR="2B644120">
        <w:rPr>
          <w:sz w:val="24"/>
          <w:szCs w:val="24"/>
        </w:rPr>
        <w:t>Dadashkhani</w:t>
      </w:r>
    </w:p>
    <w:p xmlns:wp14="http://schemas.microsoft.com/office/word/2010/wordml" w14:paraId="2E1F31A6" wp14:textId="77777777">
      <w:r>
        <w:t>Haziran 2025</w:t>
      </w:r>
    </w:p>
    <w:p xmlns:wp14="http://schemas.microsoft.com/office/word/2010/wordml" w14:paraId="6A05A809" wp14:textId="77777777"/>
    <w:p xmlns:wp14="http://schemas.microsoft.com/office/word/2010/wordml" w:rsidP="2B644120" w14:paraId="4FF46FB8"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ÖĞRENCİ BEYANI</w:t>
      </w:r>
    </w:p>
    <w:p xmlns:wp14="http://schemas.microsoft.com/office/word/2010/wordml" w14:paraId="5A39BBE3" wp14:textId="77777777"/>
    <w:p xmlns:wp14="http://schemas.microsoft.com/office/word/2010/wordml" w:rsidP="2B644120" w14:paraId="38010510" wp14:textId="77777777" wp14:noSpellErr="1">
      <w:pPr>
        <w:rPr>
          <w:sz w:val="24"/>
          <w:szCs w:val="24"/>
        </w:rPr>
      </w:pPr>
      <w:r w:rsidRPr="2B644120" w:rsidR="2B644120">
        <w:rPr>
          <w:sz w:val="24"/>
          <w:szCs w:val="24"/>
        </w:rPr>
        <w:t xml:space="preserve">Bu </w:t>
      </w:r>
      <w:r w:rsidRPr="2B644120" w:rsidR="2B644120">
        <w:rPr>
          <w:sz w:val="24"/>
          <w:szCs w:val="24"/>
        </w:rPr>
        <w:t>raporda</w:t>
      </w:r>
      <w:r w:rsidRPr="2B644120" w:rsidR="2B644120">
        <w:rPr>
          <w:sz w:val="24"/>
          <w:szCs w:val="24"/>
        </w:rPr>
        <w:t xml:space="preserve"> </w:t>
      </w:r>
      <w:r w:rsidRPr="2B644120" w:rsidR="2B644120">
        <w:rPr>
          <w:sz w:val="24"/>
          <w:szCs w:val="24"/>
        </w:rPr>
        <w:t>sunulan</w:t>
      </w:r>
      <w:r w:rsidRPr="2B644120" w:rsidR="2B644120">
        <w:rPr>
          <w:sz w:val="24"/>
          <w:szCs w:val="24"/>
        </w:rPr>
        <w:t xml:space="preserve"> </w:t>
      </w:r>
      <w:r w:rsidRPr="2B644120" w:rsidR="2B644120">
        <w:rPr>
          <w:sz w:val="24"/>
          <w:szCs w:val="24"/>
        </w:rPr>
        <w:t>çalışmanın</w:t>
      </w:r>
      <w:r w:rsidRPr="2B644120" w:rsidR="2B644120">
        <w:rPr>
          <w:sz w:val="24"/>
          <w:szCs w:val="24"/>
        </w:rPr>
        <w:t xml:space="preserve"> </w:t>
      </w:r>
      <w:r w:rsidRPr="2B644120" w:rsidR="2B644120">
        <w:rPr>
          <w:sz w:val="24"/>
          <w:szCs w:val="24"/>
        </w:rPr>
        <w:t>tamamı</w:t>
      </w:r>
      <w:r w:rsidRPr="2B644120" w:rsidR="2B644120">
        <w:rPr>
          <w:sz w:val="24"/>
          <w:szCs w:val="24"/>
        </w:rPr>
        <w:t xml:space="preserve"> </w:t>
      </w:r>
      <w:r w:rsidRPr="2B644120" w:rsidR="2B644120">
        <w:rPr>
          <w:sz w:val="24"/>
          <w:szCs w:val="24"/>
        </w:rPr>
        <w:t>tarafımca</w:t>
      </w:r>
      <w:r w:rsidRPr="2B644120" w:rsidR="2B644120">
        <w:rPr>
          <w:sz w:val="24"/>
          <w:szCs w:val="24"/>
        </w:rPr>
        <w:t xml:space="preserve"> </w:t>
      </w:r>
      <w:r w:rsidRPr="2B644120" w:rsidR="2B644120">
        <w:rPr>
          <w:sz w:val="24"/>
          <w:szCs w:val="24"/>
        </w:rPr>
        <w:t>yapılmış</w:t>
      </w:r>
      <w:r w:rsidRPr="2B644120" w:rsidR="2B644120">
        <w:rPr>
          <w:sz w:val="24"/>
          <w:szCs w:val="24"/>
        </w:rPr>
        <w:t xml:space="preserve"> </w:t>
      </w:r>
      <w:r w:rsidRPr="2B644120" w:rsidR="2B644120">
        <w:rPr>
          <w:sz w:val="24"/>
          <w:szCs w:val="24"/>
        </w:rPr>
        <w:t>olup</w:t>
      </w:r>
      <w:r w:rsidRPr="2B644120" w:rsidR="2B644120">
        <w:rPr>
          <w:sz w:val="24"/>
          <w:szCs w:val="24"/>
        </w:rPr>
        <w:t xml:space="preserve">, </w:t>
      </w:r>
      <w:r w:rsidRPr="2B644120" w:rsidR="2B644120">
        <w:rPr>
          <w:sz w:val="24"/>
          <w:szCs w:val="24"/>
        </w:rPr>
        <w:t>başka</w:t>
      </w:r>
      <w:r w:rsidRPr="2B644120" w:rsidR="2B644120">
        <w:rPr>
          <w:sz w:val="24"/>
          <w:szCs w:val="24"/>
        </w:rPr>
        <w:t xml:space="preserve"> </w:t>
      </w:r>
      <w:r w:rsidRPr="2B644120" w:rsidR="2B644120">
        <w:rPr>
          <w:sz w:val="24"/>
          <w:szCs w:val="24"/>
        </w:rPr>
        <w:t>kaynaklardan</w:t>
      </w:r>
      <w:r w:rsidRPr="2B644120" w:rsidR="2B644120">
        <w:rPr>
          <w:sz w:val="24"/>
          <w:szCs w:val="24"/>
        </w:rPr>
        <w:t xml:space="preserve"> </w:t>
      </w:r>
      <w:r w:rsidRPr="2B644120" w:rsidR="2B644120">
        <w:rPr>
          <w:sz w:val="24"/>
          <w:szCs w:val="24"/>
        </w:rPr>
        <w:t>yararlanılan</w:t>
      </w:r>
      <w:r w:rsidRPr="2B644120" w:rsidR="2B644120">
        <w:rPr>
          <w:sz w:val="24"/>
          <w:szCs w:val="24"/>
        </w:rPr>
        <w:t xml:space="preserve"> </w:t>
      </w:r>
      <w:r w:rsidRPr="2B644120" w:rsidR="2B644120">
        <w:rPr>
          <w:sz w:val="24"/>
          <w:szCs w:val="24"/>
        </w:rPr>
        <w:t>bölümler</w:t>
      </w:r>
      <w:r w:rsidRPr="2B644120" w:rsidR="2B644120">
        <w:rPr>
          <w:sz w:val="24"/>
          <w:szCs w:val="24"/>
        </w:rPr>
        <w:t xml:space="preserve"> </w:t>
      </w:r>
      <w:r w:rsidRPr="2B644120" w:rsidR="2B644120">
        <w:rPr>
          <w:sz w:val="24"/>
          <w:szCs w:val="24"/>
        </w:rPr>
        <w:t>ilgili</w:t>
      </w:r>
      <w:r w:rsidRPr="2B644120" w:rsidR="2B644120">
        <w:rPr>
          <w:sz w:val="24"/>
          <w:szCs w:val="24"/>
        </w:rPr>
        <w:t xml:space="preserve"> </w:t>
      </w:r>
      <w:r w:rsidRPr="2B644120" w:rsidR="2B644120">
        <w:rPr>
          <w:sz w:val="24"/>
          <w:szCs w:val="24"/>
        </w:rPr>
        <w:t>kaynaklara</w:t>
      </w:r>
      <w:r w:rsidRPr="2B644120" w:rsidR="2B644120">
        <w:rPr>
          <w:sz w:val="24"/>
          <w:szCs w:val="24"/>
        </w:rPr>
        <w:t xml:space="preserve"> </w:t>
      </w:r>
      <w:r w:rsidRPr="2B644120" w:rsidR="2B644120">
        <w:rPr>
          <w:sz w:val="24"/>
          <w:szCs w:val="24"/>
        </w:rPr>
        <w:t>atıfta</w:t>
      </w:r>
      <w:r w:rsidRPr="2B644120" w:rsidR="2B644120">
        <w:rPr>
          <w:sz w:val="24"/>
          <w:szCs w:val="24"/>
        </w:rPr>
        <w:t xml:space="preserve"> </w:t>
      </w:r>
      <w:r w:rsidRPr="2B644120" w:rsidR="2B644120">
        <w:rPr>
          <w:sz w:val="24"/>
          <w:szCs w:val="24"/>
        </w:rPr>
        <w:t>bulunularak</w:t>
      </w:r>
      <w:r w:rsidRPr="2B644120" w:rsidR="2B644120">
        <w:rPr>
          <w:sz w:val="24"/>
          <w:szCs w:val="24"/>
        </w:rPr>
        <w:t xml:space="preserve"> </w:t>
      </w:r>
      <w:r w:rsidRPr="2B644120" w:rsidR="2B644120">
        <w:rPr>
          <w:sz w:val="24"/>
          <w:szCs w:val="24"/>
        </w:rPr>
        <w:t>belirtilmiştir</w:t>
      </w:r>
      <w:r w:rsidRPr="2B644120" w:rsidR="2B644120">
        <w:rPr>
          <w:sz w:val="24"/>
          <w:szCs w:val="24"/>
        </w:rPr>
        <w:t xml:space="preserve">. Bu </w:t>
      </w:r>
      <w:r w:rsidRPr="2B644120" w:rsidR="2B644120">
        <w:rPr>
          <w:sz w:val="24"/>
          <w:szCs w:val="24"/>
        </w:rPr>
        <w:t>çalışma</w:t>
      </w:r>
      <w:r w:rsidRPr="2B644120" w:rsidR="2B644120">
        <w:rPr>
          <w:sz w:val="24"/>
          <w:szCs w:val="24"/>
        </w:rPr>
        <w:t xml:space="preserve"> </w:t>
      </w:r>
      <w:r w:rsidRPr="2B644120" w:rsidR="2B644120">
        <w:rPr>
          <w:sz w:val="24"/>
          <w:szCs w:val="24"/>
        </w:rPr>
        <w:t>daha</w:t>
      </w:r>
      <w:r w:rsidRPr="2B644120" w:rsidR="2B644120">
        <w:rPr>
          <w:sz w:val="24"/>
          <w:szCs w:val="24"/>
        </w:rPr>
        <w:t xml:space="preserve"> </w:t>
      </w:r>
      <w:r w:rsidRPr="2B644120" w:rsidR="2B644120">
        <w:rPr>
          <w:sz w:val="24"/>
          <w:szCs w:val="24"/>
        </w:rPr>
        <w:t>önce</w:t>
      </w:r>
      <w:r w:rsidRPr="2B644120" w:rsidR="2B644120">
        <w:rPr>
          <w:sz w:val="24"/>
          <w:szCs w:val="24"/>
        </w:rPr>
        <w:t xml:space="preserve"> </w:t>
      </w:r>
      <w:r w:rsidRPr="2B644120" w:rsidR="2B644120">
        <w:rPr>
          <w:sz w:val="24"/>
          <w:szCs w:val="24"/>
        </w:rPr>
        <w:t>başka</w:t>
      </w:r>
      <w:r w:rsidRPr="2B644120" w:rsidR="2B644120">
        <w:rPr>
          <w:sz w:val="24"/>
          <w:szCs w:val="24"/>
        </w:rPr>
        <w:t xml:space="preserve"> </w:t>
      </w:r>
      <w:r w:rsidRPr="2B644120" w:rsidR="2B644120">
        <w:rPr>
          <w:sz w:val="24"/>
          <w:szCs w:val="24"/>
        </w:rPr>
        <w:t>bir</w:t>
      </w:r>
      <w:r w:rsidRPr="2B644120" w:rsidR="2B644120">
        <w:rPr>
          <w:sz w:val="24"/>
          <w:szCs w:val="24"/>
        </w:rPr>
        <w:t xml:space="preserve"> </w:t>
      </w:r>
      <w:r w:rsidRPr="2B644120" w:rsidR="2B644120">
        <w:rPr>
          <w:sz w:val="24"/>
          <w:szCs w:val="24"/>
        </w:rPr>
        <w:t>yerde</w:t>
      </w:r>
      <w:r w:rsidRPr="2B644120" w:rsidR="2B644120">
        <w:rPr>
          <w:sz w:val="24"/>
          <w:szCs w:val="24"/>
        </w:rPr>
        <w:t xml:space="preserve"> </w:t>
      </w:r>
      <w:r w:rsidRPr="2B644120" w:rsidR="2B644120">
        <w:rPr>
          <w:sz w:val="24"/>
          <w:szCs w:val="24"/>
        </w:rPr>
        <w:t>yayınlanmamış</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akademik</w:t>
      </w:r>
      <w:r w:rsidRPr="2B644120" w:rsidR="2B644120">
        <w:rPr>
          <w:sz w:val="24"/>
          <w:szCs w:val="24"/>
        </w:rPr>
        <w:t xml:space="preserve"> </w:t>
      </w:r>
      <w:r w:rsidRPr="2B644120" w:rsidR="2B644120">
        <w:rPr>
          <w:sz w:val="24"/>
          <w:szCs w:val="24"/>
        </w:rPr>
        <w:t>bir</w:t>
      </w:r>
      <w:r w:rsidRPr="2B644120" w:rsidR="2B644120">
        <w:rPr>
          <w:sz w:val="24"/>
          <w:szCs w:val="24"/>
        </w:rPr>
        <w:t xml:space="preserve"> </w:t>
      </w:r>
      <w:r w:rsidRPr="2B644120" w:rsidR="2B644120">
        <w:rPr>
          <w:sz w:val="24"/>
          <w:szCs w:val="24"/>
        </w:rPr>
        <w:t>derece</w:t>
      </w:r>
      <w:r w:rsidRPr="2B644120" w:rsidR="2B644120">
        <w:rPr>
          <w:sz w:val="24"/>
          <w:szCs w:val="24"/>
        </w:rPr>
        <w:t xml:space="preserve"> </w:t>
      </w:r>
      <w:r w:rsidRPr="2B644120" w:rsidR="2B644120">
        <w:rPr>
          <w:sz w:val="24"/>
          <w:szCs w:val="24"/>
        </w:rPr>
        <w:t>için</w:t>
      </w:r>
      <w:r w:rsidRPr="2B644120" w:rsidR="2B644120">
        <w:rPr>
          <w:sz w:val="24"/>
          <w:szCs w:val="24"/>
        </w:rPr>
        <w:t xml:space="preserve"> </w:t>
      </w:r>
      <w:r w:rsidRPr="2B644120" w:rsidR="2B644120">
        <w:rPr>
          <w:sz w:val="24"/>
          <w:szCs w:val="24"/>
        </w:rPr>
        <w:t>sunulmamıştır</w:t>
      </w:r>
      <w:r w:rsidRPr="2B644120" w:rsidR="2B644120">
        <w:rPr>
          <w:sz w:val="24"/>
          <w:szCs w:val="24"/>
        </w:rPr>
        <w:t>.</w:t>
      </w:r>
    </w:p>
    <w:p xmlns:wp14="http://schemas.microsoft.com/office/word/2010/wordml" w14:paraId="41C8F396" wp14:textId="77777777"/>
    <w:p xmlns:wp14="http://schemas.microsoft.com/office/word/2010/wordml" w:rsidP="2B644120" w14:paraId="5B0647B2"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ÖZET</w:t>
      </w:r>
    </w:p>
    <w:p xmlns:wp14="http://schemas.microsoft.com/office/word/2010/wordml" w:rsidP="2B644120" w14:paraId="72A3D3EC" wp14:textId="77777777" wp14:noSpellErr="1">
      <w:pPr>
        <w:rPr>
          <w:sz w:val="24"/>
          <w:szCs w:val="24"/>
        </w:rPr>
      </w:pPr>
    </w:p>
    <w:p xmlns:wp14="http://schemas.microsoft.com/office/word/2010/wordml" w:rsidP="2B644120" w14:paraId="309072EB" wp14:textId="77777777" wp14:noSpellErr="1">
      <w:pPr>
        <w:rPr>
          <w:sz w:val="24"/>
          <w:szCs w:val="24"/>
        </w:rPr>
      </w:pPr>
      <w:r w:rsidRPr="2B644120" w:rsidR="2B644120">
        <w:rPr>
          <w:sz w:val="24"/>
          <w:szCs w:val="24"/>
        </w:rPr>
        <w:t xml:space="preserve">Bu </w:t>
      </w:r>
      <w:r w:rsidRPr="2B644120" w:rsidR="2B644120">
        <w:rPr>
          <w:sz w:val="24"/>
          <w:szCs w:val="24"/>
        </w:rPr>
        <w:t>projede</w:t>
      </w:r>
      <w:r w:rsidRPr="2B644120" w:rsidR="2B644120">
        <w:rPr>
          <w:sz w:val="24"/>
          <w:szCs w:val="24"/>
        </w:rPr>
        <w:t xml:space="preserve">, </w:t>
      </w:r>
      <w:r w:rsidRPr="2B644120" w:rsidR="2B644120">
        <w:rPr>
          <w:sz w:val="24"/>
          <w:szCs w:val="24"/>
        </w:rPr>
        <w:t>Digitürk</w:t>
      </w:r>
      <w:r w:rsidRPr="2B644120" w:rsidR="2B644120">
        <w:rPr>
          <w:sz w:val="24"/>
          <w:szCs w:val="24"/>
        </w:rPr>
        <w:t xml:space="preserve">, </w:t>
      </w:r>
      <w:r w:rsidRPr="2B644120" w:rsidR="2B644120">
        <w:rPr>
          <w:sz w:val="24"/>
          <w:szCs w:val="24"/>
        </w:rPr>
        <w:t>Tivibu</w:t>
      </w:r>
      <w:r w:rsidRPr="2B644120" w:rsidR="2B644120">
        <w:rPr>
          <w:sz w:val="24"/>
          <w:szCs w:val="24"/>
        </w:rPr>
        <w:t xml:space="preserve">, </w:t>
      </w:r>
      <w:r w:rsidRPr="2B644120" w:rsidR="2B644120">
        <w:rPr>
          <w:sz w:val="24"/>
          <w:szCs w:val="24"/>
        </w:rPr>
        <w:t>BluTV</w:t>
      </w:r>
      <w:r w:rsidRPr="2B644120" w:rsidR="2B644120">
        <w:rPr>
          <w:sz w:val="24"/>
          <w:szCs w:val="24"/>
        </w:rPr>
        <w:t xml:space="preserve"> </w:t>
      </w:r>
      <w:r w:rsidRPr="2B644120" w:rsidR="2B644120">
        <w:rPr>
          <w:sz w:val="24"/>
          <w:szCs w:val="24"/>
        </w:rPr>
        <w:t>gibi</w:t>
      </w:r>
      <w:r w:rsidRPr="2B644120" w:rsidR="2B644120">
        <w:rPr>
          <w:sz w:val="24"/>
          <w:szCs w:val="24"/>
        </w:rPr>
        <w:t xml:space="preserve"> </w:t>
      </w:r>
      <w:r w:rsidRPr="2B644120" w:rsidR="2B644120">
        <w:rPr>
          <w:sz w:val="24"/>
          <w:szCs w:val="24"/>
        </w:rPr>
        <w:t>dijital</w:t>
      </w:r>
      <w:r w:rsidRPr="2B644120" w:rsidR="2B644120">
        <w:rPr>
          <w:sz w:val="24"/>
          <w:szCs w:val="24"/>
        </w:rPr>
        <w:t xml:space="preserve"> </w:t>
      </w:r>
      <w:r w:rsidRPr="2B644120" w:rsidR="2B644120">
        <w:rPr>
          <w:sz w:val="24"/>
          <w:szCs w:val="24"/>
        </w:rPr>
        <w:t>yayın</w:t>
      </w:r>
      <w:r w:rsidRPr="2B644120" w:rsidR="2B644120">
        <w:rPr>
          <w:sz w:val="24"/>
          <w:szCs w:val="24"/>
        </w:rPr>
        <w:t xml:space="preserve"> </w:t>
      </w:r>
      <w:r w:rsidRPr="2B644120" w:rsidR="2B644120">
        <w:rPr>
          <w:sz w:val="24"/>
          <w:szCs w:val="24"/>
        </w:rPr>
        <w:t>platformlarına</w:t>
      </w:r>
      <w:r w:rsidRPr="2B644120" w:rsidR="2B644120">
        <w:rPr>
          <w:sz w:val="24"/>
          <w:szCs w:val="24"/>
        </w:rPr>
        <w:t xml:space="preserve"> </w:t>
      </w:r>
      <w:r w:rsidRPr="2B644120" w:rsidR="2B644120">
        <w:rPr>
          <w:sz w:val="24"/>
          <w:szCs w:val="24"/>
        </w:rPr>
        <w:t>ait</w:t>
      </w:r>
      <w:r w:rsidRPr="2B644120" w:rsidR="2B644120">
        <w:rPr>
          <w:sz w:val="24"/>
          <w:szCs w:val="24"/>
        </w:rPr>
        <w:t xml:space="preserve"> </w:t>
      </w:r>
      <w:r w:rsidRPr="2B644120" w:rsidR="2B644120">
        <w:rPr>
          <w:sz w:val="24"/>
          <w:szCs w:val="24"/>
        </w:rPr>
        <w:t>kullanıcı</w:t>
      </w:r>
      <w:r w:rsidRPr="2B644120" w:rsidR="2B644120">
        <w:rPr>
          <w:sz w:val="24"/>
          <w:szCs w:val="24"/>
        </w:rPr>
        <w:t xml:space="preserve"> </w:t>
      </w:r>
      <w:r w:rsidRPr="2B644120" w:rsidR="2B644120">
        <w:rPr>
          <w:sz w:val="24"/>
          <w:szCs w:val="24"/>
        </w:rPr>
        <w:t>yorumlarının</w:t>
      </w:r>
      <w:r w:rsidRPr="2B644120" w:rsidR="2B644120">
        <w:rPr>
          <w:sz w:val="24"/>
          <w:szCs w:val="24"/>
        </w:rPr>
        <w:t xml:space="preserve"> </w:t>
      </w:r>
      <w:r w:rsidRPr="2B644120" w:rsidR="2B644120">
        <w:rPr>
          <w:sz w:val="24"/>
          <w:szCs w:val="24"/>
        </w:rPr>
        <w:t>içeriklerine</w:t>
      </w:r>
      <w:r w:rsidRPr="2B644120" w:rsidR="2B644120">
        <w:rPr>
          <w:sz w:val="24"/>
          <w:szCs w:val="24"/>
        </w:rPr>
        <w:t xml:space="preserve"> </w:t>
      </w:r>
      <w:r w:rsidRPr="2B644120" w:rsidR="2B644120">
        <w:rPr>
          <w:sz w:val="24"/>
          <w:szCs w:val="24"/>
        </w:rPr>
        <w:t>göre</w:t>
      </w:r>
      <w:r w:rsidRPr="2B644120" w:rsidR="2B644120">
        <w:rPr>
          <w:sz w:val="24"/>
          <w:szCs w:val="24"/>
        </w:rPr>
        <w:t xml:space="preserve"> </w:t>
      </w:r>
      <w:r w:rsidRPr="2B644120" w:rsidR="2B644120">
        <w:rPr>
          <w:sz w:val="24"/>
          <w:szCs w:val="24"/>
        </w:rPr>
        <w:t>otomatik</w:t>
      </w:r>
      <w:r w:rsidRPr="2B644120" w:rsidR="2B644120">
        <w:rPr>
          <w:sz w:val="24"/>
          <w:szCs w:val="24"/>
        </w:rPr>
        <w:t xml:space="preserve"> </w:t>
      </w:r>
      <w:r w:rsidRPr="2B644120" w:rsidR="2B644120">
        <w:rPr>
          <w:sz w:val="24"/>
          <w:szCs w:val="24"/>
        </w:rPr>
        <w:t>olarak</w:t>
      </w:r>
      <w:r w:rsidRPr="2B644120" w:rsidR="2B644120">
        <w:rPr>
          <w:sz w:val="24"/>
          <w:szCs w:val="24"/>
        </w:rPr>
        <w:t xml:space="preserve"> </w:t>
      </w:r>
      <w:r w:rsidRPr="2B644120" w:rsidR="2B644120">
        <w:rPr>
          <w:sz w:val="24"/>
          <w:szCs w:val="24"/>
        </w:rPr>
        <w:t>kategorize</w:t>
      </w:r>
      <w:r w:rsidRPr="2B644120" w:rsidR="2B644120">
        <w:rPr>
          <w:sz w:val="24"/>
          <w:szCs w:val="24"/>
        </w:rPr>
        <w:t xml:space="preserve"> </w:t>
      </w:r>
      <w:r w:rsidRPr="2B644120" w:rsidR="2B644120">
        <w:rPr>
          <w:sz w:val="24"/>
          <w:szCs w:val="24"/>
        </w:rPr>
        <w:t>edilmesini</w:t>
      </w:r>
      <w:r w:rsidRPr="2B644120" w:rsidR="2B644120">
        <w:rPr>
          <w:sz w:val="24"/>
          <w:szCs w:val="24"/>
        </w:rPr>
        <w:t xml:space="preserve"> </w:t>
      </w:r>
      <w:r w:rsidRPr="2B644120" w:rsidR="2B644120">
        <w:rPr>
          <w:sz w:val="24"/>
          <w:szCs w:val="24"/>
        </w:rPr>
        <w:t>sağlayan</w:t>
      </w:r>
      <w:r w:rsidRPr="2B644120" w:rsidR="2B644120">
        <w:rPr>
          <w:sz w:val="24"/>
          <w:szCs w:val="24"/>
        </w:rPr>
        <w:t xml:space="preserve"> </w:t>
      </w:r>
      <w:r w:rsidRPr="2B644120" w:rsidR="2B644120">
        <w:rPr>
          <w:sz w:val="24"/>
          <w:szCs w:val="24"/>
        </w:rPr>
        <w:t>bir</w:t>
      </w:r>
      <w:r w:rsidRPr="2B644120" w:rsidR="2B644120">
        <w:rPr>
          <w:sz w:val="24"/>
          <w:szCs w:val="24"/>
        </w:rPr>
        <w:t xml:space="preserve"> </w:t>
      </w:r>
      <w:r w:rsidRPr="2B644120" w:rsidR="2B644120">
        <w:rPr>
          <w:sz w:val="24"/>
          <w:szCs w:val="24"/>
        </w:rPr>
        <w:t>sistem</w:t>
      </w:r>
      <w:r w:rsidRPr="2B644120" w:rsidR="2B644120">
        <w:rPr>
          <w:sz w:val="24"/>
          <w:szCs w:val="24"/>
        </w:rPr>
        <w:t xml:space="preserve"> </w:t>
      </w:r>
      <w:r w:rsidRPr="2B644120" w:rsidR="2B644120">
        <w:rPr>
          <w:sz w:val="24"/>
          <w:szCs w:val="24"/>
        </w:rPr>
        <w:t>geliştirilmiştir</w:t>
      </w:r>
      <w:r w:rsidRPr="2B644120" w:rsidR="2B644120">
        <w:rPr>
          <w:sz w:val="24"/>
          <w:szCs w:val="24"/>
        </w:rPr>
        <w:t xml:space="preserve">. </w:t>
      </w:r>
      <w:r w:rsidRPr="2B644120" w:rsidR="2B644120">
        <w:rPr>
          <w:sz w:val="24"/>
          <w:szCs w:val="24"/>
        </w:rPr>
        <w:t>Doğal</w:t>
      </w:r>
      <w:r w:rsidRPr="2B644120" w:rsidR="2B644120">
        <w:rPr>
          <w:sz w:val="24"/>
          <w:szCs w:val="24"/>
        </w:rPr>
        <w:t xml:space="preserve"> </w:t>
      </w:r>
      <w:r w:rsidRPr="2B644120" w:rsidR="2B644120">
        <w:rPr>
          <w:sz w:val="24"/>
          <w:szCs w:val="24"/>
        </w:rPr>
        <w:t>dil</w:t>
      </w:r>
      <w:r w:rsidRPr="2B644120" w:rsidR="2B644120">
        <w:rPr>
          <w:sz w:val="24"/>
          <w:szCs w:val="24"/>
        </w:rPr>
        <w:t xml:space="preserve"> </w:t>
      </w:r>
      <w:r w:rsidRPr="2B644120" w:rsidR="2B644120">
        <w:rPr>
          <w:sz w:val="24"/>
          <w:szCs w:val="24"/>
        </w:rPr>
        <w:t>işleme</w:t>
      </w:r>
      <w:r w:rsidRPr="2B644120" w:rsidR="2B644120">
        <w:rPr>
          <w:sz w:val="24"/>
          <w:szCs w:val="24"/>
        </w:rPr>
        <w:t xml:space="preserve"> (NLP) </w:t>
      </w:r>
      <w:r w:rsidRPr="2B644120" w:rsidR="2B644120">
        <w:rPr>
          <w:sz w:val="24"/>
          <w:szCs w:val="24"/>
        </w:rPr>
        <w:t>teknikleriyle</w:t>
      </w:r>
      <w:r w:rsidRPr="2B644120" w:rsidR="2B644120">
        <w:rPr>
          <w:sz w:val="24"/>
          <w:szCs w:val="24"/>
        </w:rPr>
        <w:t xml:space="preserve"> </w:t>
      </w:r>
      <w:r w:rsidRPr="2B644120" w:rsidR="2B644120">
        <w:rPr>
          <w:sz w:val="24"/>
          <w:szCs w:val="24"/>
        </w:rPr>
        <w:t>yorumlar</w:t>
      </w:r>
      <w:r w:rsidRPr="2B644120" w:rsidR="2B644120">
        <w:rPr>
          <w:sz w:val="24"/>
          <w:szCs w:val="24"/>
        </w:rPr>
        <w:t xml:space="preserve"> </w:t>
      </w:r>
      <w:r w:rsidRPr="2B644120" w:rsidR="2B644120">
        <w:rPr>
          <w:sz w:val="24"/>
          <w:szCs w:val="24"/>
        </w:rPr>
        <w:t>analiz</w:t>
      </w:r>
      <w:r w:rsidRPr="2B644120" w:rsidR="2B644120">
        <w:rPr>
          <w:sz w:val="24"/>
          <w:szCs w:val="24"/>
        </w:rPr>
        <w:t xml:space="preserve"> </w:t>
      </w:r>
      <w:r w:rsidRPr="2B644120" w:rsidR="2B644120">
        <w:rPr>
          <w:sz w:val="24"/>
          <w:szCs w:val="24"/>
        </w:rPr>
        <w:t>edilerek</w:t>
      </w:r>
      <w:r w:rsidRPr="2B644120" w:rsidR="2B644120">
        <w:rPr>
          <w:sz w:val="24"/>
          <w:szCs w:val="24"/>
        </w:rPr>
        <w:t xml:space="preserve">, </w:t>
      </w:r>
      <w:r w:rsidRPr="2B644120" w:rsidR="2B644120">
        <w:rPr>
          <w:sz w:val="24"/>
          <w:szCs w:val="24"/>
        </w:rPr>
        <w:t>yorumun</w:t>
      </w:r>
      <w:r w:rsidRPr="2B644120" w:rsidR="2B644120">
        <w:rPr>
          <w:sz w:val="24"/>
          <w:szCs w:val="24"/>
        </w:rPr>
        <w:t xml:space="preserve"> ana </w:t>
      </w:r>
      <w:r w:rsidRPr="2B644120" w:rsidR="2B644120">
        <w:rPr>
          <w:sz w:val="24"/>
          <w:szCs w:val="24"/>
        </w:rPr>
        <w:t>kategorisi</w:t>
      </w:r>
      <w:r w:rsidRPr="2B644120" w:rsidR="2B644120">
        <w:rPr>
          <w:sz w:val="24"/>
          <w:szCs w:val="24"/>
        </w:rPr>
        <w:t xml:space="preserve">, alt </w:t>
      </w:r>
      <w:r w:rsidRPr="2B644120" w:rsidR="2B644120">
        <w:rPr>
          <w:sz w:val="24"/>
          <w:szCs w:val="24"/>
        </w:rPr>
        <w:t>kategorisi</w:t>
      </w:r>
      <w:r w:rsidRPr="2B644120" w:rsidR="2B644120">
        <w:rPr>
          <w:sz w:val="24"/>
          <w:szCs w:val="24"/>
        </w:rPr>
        <w:t xml:space="preserve">, </w:t>
      </w:r>
      <w:r w:rsidRPr="2B644120" w:rsidR="2B644120">
        <w:rPr>
          <w:sz w:val="24"/>
          <w:szCs w:val="24"/>
        </w:rPr>
        <w:t>duygu</w:t>
      </w:r>
      <w:r w:rsidRPr="2B644120" w:rsidR="2B644120">
        <w:rPr>
          <w:sz w:val="24"/>
          <w:szCs w:val="24"/>
        </w:rPr>
        <w:t xml:space="preserve"> </w:t>
      </w:r>
      <w:r w:rsidRPr="2B644120" w:rsidR="2B644120">
        <w:rPr>
          <w:sz w:val="24"/>
          <w:szCs w:val="24"/>
        </w:rPr>
        <w:t>durumu</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segmenti</w:t>
      </w:r>
      <w:r w:rsidRPr="2B644120" w:rsidR="2B644120">
        <w:rPr>
          <w:sz w:val="24"/>
          <w:szCs w:val="24"/>
        </w:rPr>
        <w:t xml:space="preserve"> </w:t>
      </w:r>
      <w:r w:rsidRPr="2B644120" w:rsidR="2B644120">
        <w:rPr>
          <w:sz w:val="24"/>
          <w:szCs w:val="24"/>
        </w:rPr>
        <w:t>tespit</w:t>
      </w:r>
      <w:r w:rsidRPr="2B644120" w:rsidR="2B644120">
        <w:rPr>
          <w:sz w:val="24"/>
          <w:szCs w:val="24"/>
        </w:rPr>
        <w:t xml:space="preserve"> </w:t>
      </w:r>
      <w:r w:rsidRPr="2B644120" w:rsidR="2B644120">
        <w:rPr>
          <w:sz w:val="24"/>
          <w:szCs w:val="24"/>
        </w:rPr>
        <w:t>edilmektedir</w:t>
      </w:r>
      <w:r w:rsidRPr="2B644120" w:rsidR="2B644120">
        <w:rPr>
          <w:sz w:val="24"/>
          <w:szCs w:val="24"/>
        </w:rPr>
        <w:t xml:space="preserve">. Python </w:t>
      </w:r>
      <w:r w:rsidRPr="2B644120" w:rsidR="2B644120">
        <w:rPr>
          <w:sz w:val="24"/>
          <w:szCs w:val="24"/>
        </w:rPr>
        <w:t>programlama</w:t>
      </w:r>
      <w:r w:rsidRPr="2B644120" w:rsidR="2B644120">
        <w:rPr>
          <w:sz w:val="24"/>
          <w:szCs w:val="24"/>
        </w:rPr>
        <w:t xml:space="preserve"> </w:t>
      </w:r>
      <w:r w:rsidRPr="2B644120" w:rsidR="2B644120">
        <w:rPr>
          <w:sz w:val="24"/>
          <w:szCs w:val="24"/>
        </w:rPr>
        <w:t>dili</w:t>
      </w:r>
      <w:r w:rsidRPr="2B644120" w:rsidR="2B644120">
        <w:rPr>
          <w:sz w:val="24"/>
          <w:szCs w:val="24"/>
        </w:rPr>
        <w:t xml:space="preserve"> </w:t>
      </w:r>
      <w:r w:rsidRPr="2B644120" w:rsidR="2B644120">
        <w:rPr>
          <w:sz w:val="24"/>
          <w:szCs w:val="24"/>
        </w:rPr>
        <w:t>ve</w:t>
      </w:r>
      <w:r w:rsidRPr="2B644120" w:rsidR="2B644120">
        <w:rPr>
          <w:sz w:val="24"/>
          <w:szCs w:val="24"/>
        </w:rPr>
        <w:t xml:space="preserve"> scikit-learn, NLTK, </w:t>
      </w:r>
      <w:r w:rsidRPr="2B644120" w:rsidR="2B644120">
        <w:rPr>
          <w:sz w:val="24"/>
          <w:szCs w:val="24"/>
        </w:rPr>
        <w:t>spaCy</w:t>
      </w:r>
      <w:r w:rsidRPr="2B644120" w:rsidR="2B644120">
        <w:rPr>
          <w:sz w:val="24"/>
          <w:szCs w:val="24"/>
        </w:rPr>
        <w:t xml:space="preserve"> </w:t>
      </w:r>
      <w:r w:rsidRPr="2B644120" w:rsidR="2B644120">
        <w:rPr>
          <w:sz w:val="24"/>
          <w:szCs w:val="24"/>
        </w:rPr>
        <w:t>gibi</w:t>
      </w:r>
      <w:r w:rsidRPr="2B644120" w:rsidR="2B644120">
        <w:rPr>
          <w:sz w:val="24"/>
          <w:szCs w:val="24"/>
        </w:rPr>
        <w:t xml:space="preserve"> NLP </w:t>
      </w:r>
      <w:r w:rsidRPr="2B644120" w:rsidR="2B644120">
        <w:rPr>
          <w:sz w:val="24"/>
          <w:szCs w:val="24"/>
        </w:rPr>
        <w:t>kütüphaneleri</w:t>
      </w:r>
      <w:r w:rsidRPr="2B644120" w:rsidR="2B644120">
        <w:rPr>
          <w:sz w:val="24"/>
          <w:szCs w:val="24"/>
        </w:rPr>
        <w:t xml:space="preserve"> </w:t>
      </w:r>
      <w:r w:rsidRPr="2B644120" w:rsidR="2B644120">
        <w:rPr>
          <w:sz w:val="24"/>
          <w:szCs w:val="24"/>
        </w:rPr>
        <w:t>kullanılarak</w:t>
      </w:r>
      <w:r w:rsidRPr="2B644120" w:rsidR="2B644120">
        <w:rPr>
          <w:sz w:val="24"/>
          <w:szCs w:val="24"/>
        </w:rPr>
        <w:t xml:space="preserve"> </w:t>
      </w:r>
      <w:r w:rsidRPr="2B644120" w:rsidR="2B644120">
        <w:rPr>
          <w:sz w:val="24"/>
          <w:szCs w:val="24"/>
        </w:rPr>
        <w:t>dört</w:t>
      </w:r>
      <w:r w:rsidRPr="2B644120" w:rsidR="2B644120">
        <w:rPr>
          <w:sz w:val="24"/>
          <w:szCs w:val="24"/>
        </w:rPr>
        <w:t xml:space="preserve"> </w:t>
      </w:r>
      <w:r w:rsidRPr="2B644120" w:rsidR="2B644120">
        <w:rPr>
          <w:sz w:val="24"/>
          <w:szCs w:val="24"/>
        </w:rPr>
        <w:t>farklı</w:t>
      </w:r>
      <w:r w:rsidRPr="2B644120" w:rsidR="2B644120">
        <w:rPr>
          <w:sz w:val="24"/>
          <w:szCs w:val="24"/>
        </w:rPr>
        <w:t xml:space="preserve"> model </w:t>
      </w:r>
      <w:r w:rsidRPr="2B644120" w:rsidR="2B644120">
        <w:rPr>
          <w:sz w:val="24"/>
          <w:szCs w:val="24"/>
        </w:rPr>
        <w:t>eğitilmiştir</w:t>
      </w:r>
      <w:r w:rsidRPr="2B644120" w:rsidR="2B644120">
        <w:rPr>
          <w:sz w:val="24"/>
          <w:szCs w:val="24"/>
        </w:rPr>
        <w:t xml:space="preserve">. TF-IDF </w:t>
      </w:r>
      <w:r w:rsidRPr="2B644120" w:rsidR="2B644120">
        <w:rPr>
          <w:sz w:val="24"/>
          <w:szCs w:val="24"/>
        </w:rPr>
        <w:t>vektörleştirme</w:t>
      </w:r>
      <w:r w:rsidRPr="2B644120" w:rsidR="2B644120">
        <w:rPr>
          <w:sz w:val="24"/>
          <w:szCs w:val="24"/>
        </w:rPr>
        <w:t xml:space="preserve"> </w:t>
      </w:r>
      <w:r w:rsidRPr="2B644120" w:rsidR="2B644120">
        <w:rPr>
          <w:sz w:val="24"/>
          <w:szCs w:val="24"/>
        </w:rPr>
        <w:t>yöntemiyle</w:t>
      </w:r>
      <w:r w:rsidRPr="2B644120" w:rsidR="2B644120">
        <w:rPr>
          <w:sz w:val="24"/>
          <w:szCs w:val="24"/>
        </w:rPr>
        <w:t xml:space="preserve"> </w:t>
      </w:r>
      <w:r w:rsidRPr="2B644120" w:rsidR="2B644120">
        <w:rPr>
          <w:sz w:val="24"/>
          <w:szCs w:val="24"/>
        </w:rPr>
        <w:t>veriler</w:t>
      </w:r>
      <w:r w:rsidRPr="2B644120" w:rsidR="2B644120">
        <w:rPr>
          <w:sz w:val="24"/>
          <w:szCs w:val="24"/>
        </w:rPr>
        <w:t xml:space="preserve"> </w:t>
      </w:r>
      <w:r w:rsidRPr="2B644120" w:rsidR="2B644120">
        <w:rPr>
          <w:sz w:val="24"/>
          <w:szCs w:val="24"/>
        </w:rPr>
        <w:t>sayısallaştırılmış</w:t>
      </w:r>
      <w:r w:rsidRPr="2B644120" w:rsidR="2B644120">
        <w:rPr>
          <w:sz w:val="24"/>
          <w:szCs w:val="24"/>
        </w:rPr>
        <w:t xml:space="preserve">, Logistic Regression </w:t>
      </w:r>
      <w:r w:rsidRPr="2B644120" w:rsidR="2B644120">
        <w:rPr>
          <w:sz w:val="24"/>
          <w:szCs w:val="24"/>
        </w:rPr>
        <w:t>algoritmasıyla</w:t>
      </w:r>
      <w:r w:rsidRPr="2B644120" w:rsidR="2B644120">
        <w:rPr>
          <w:sz w:val="24"/>
          <w:szCs w:val="24"/>
        </w:rPr>
        <w:t xml:space="preserve"> </w:t>
      </w:r>
      <w:r w:rsidRPr="2B644120" w:rsidR="2B644120">
        <w:rPr>
          <w:sz w:val="24"/>
          <w:szCs w:val="24"/>
        </w:rPr>
        <w:t>sınıflandırma</w:t>
      </w:r>
      <w:r w:rsidRPr="2B644120" w:rsidR="2B644120">
        <w:rPr>
          <w:sz w:val="24"/>
          <w:szCs w:val="24"/>
        </w:rPr>
        <w:t xml:space="preserve"> </w:t>
      </w:r>
      <w:r w:rsidRPr="2B644120" w:rsidR="2B644120">
        <w:rPr>
          <w:sz w:val="24"/>
          <w:szCs w:val="24"/>
        </w:rPr>
        <w:t>yapılmıştır</w:t>
      </w:r>
      <w:r w:rsidRPr="2B644120" w:rsidR="2B644120">
        <w:rPr>
          <w:sz w:val="24"/>
          <w:szCs w:val="24"/>
        </w:rPr>
        <w:t xml:space="preserve">. </w:t>
      </w:r>
      <w:r w:rsidRPr="2B644120" w:rsidR="2B644120">
        <w:rPr>
          <w:sz w:val="24"/>
          <w:szCs w:val="24"/>
        </w:rPr>
        <w:t>Kullanılan</w:t>
      </w:r>
      <w:r w:rsidRPr="2B644120" w:rsidR="2B644120">
        <w:rPr>
          <w:sz w:val="24"/>
          <w:szCs w:val="24"/>
        </w:rPr>
        <w:t xml:space="preserve"> </w:t>
      </w:r>
      <w:r w:rsidRPr="2B644120" w:rsidR="2B644120">
        <w:rPr>
          <w:sz w:val="24"/>
          <w:szCs w:val="24"/>
        </w:rPr>
        <w:t>veriler</w:t>
      </w:r>
      <w:r w:rsidRPr="2B644120" w:rsidR="2B644120">
        <w:rPr>
          <w:sz w:val="24"/>
          <w:szCs w:val="24"/>
        </w:rPr>
        <w:t xml:space="preserve"> </w:t>
      </w:r>
      <w:r w:rsidRPr="2B644120" w:rsidR="2B644120">
        <w:rPr>
          <w:sz w:val="24"/>
          <w:szCs w:val="24"/>
        </w:rPr>
        <w:t>temizlenmiş</w:t>
      </w:r>
      <w:r w:rsidRPr="2B644120" w:rsidR="2B644120">
        <w:rPr>
          <w:sz w:val="24"/>
          <w:szCs w:val="24"/>
        </w:rPr>
        <w:t xml:space="preserve">, </w:t>
      </w:r>
      <w:r w:rsidRPr="2B644120" w:rsidR="2B644120">
        <w:rPr>
          <w:sz w:val="24"/>
          <w:szCs w:val="24"/>
        </w:rPr>
        <w:t>dengesiz</w:t>
      </w:r>
      <w:r w:rsidRPr="2B644120" w:rsidR="2B644120">
        <w:rPr>
          <w:sz w:val="24"/>
          <w:szCs w:val="24"/>
        </w:rPr>
        <w:t xml:space="preserve"> </w:t>
      </w:r>
      <w:r w:rsidRPr="2B644120" w:rsidR="2B644120">
        <w:rPr>
          <w:sz w:val="24"/>
          <w:szCs w:val="24"/>
        </w:rPr>
        <w:t>sınıflar</w:t>
      </w:r>
      <w:r w:rsidRPr="2B644120" w:rsidR="2B644120">
        <w:rPr>
          <w:sz w:val="24"/>
          <w:szCs w:val="24"/>
        </w:rPr>
        <w:t xml:space="preserve"> </w:t>
      </w:r>
      <w:r w:rsidRPr="2B644120" w:rsidR="2B644120">
        <w:rPr>
          <w:sz w:val="24"/>
          <w:szCs w:val="24"/>
        </w:rPr>
        <w:t>filtrelenmiş</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eğitim</w:t>
      </w:r>
      <w:r w:rsidRPr="2B644120" w:rsidR="2B644120">
        <w:rPr>
          <w:sz w:val="24"/>
          <w:szCs w:val="24"/>
        </w:rPr>
        <w:t xml:space="preserve"> </w:t>
      </w:r>
      <w:r w:rsidRPr="2B644120" w:rsidR="2B644120">
        <w:rPr>
          <w:sz w:val="24"/>
          <w:szCs w:val="24"/>
        </w:rPr>
        <w:t>setine</w:t>
      </w:r>
      <w:r w:rsidRPr="2B644120" w:rsidR="2B644120">
        <w:rPr>
          <w:sz w:val="24"/>
          <w:szCs w:val="24"/>
        </w:rPr>
        <w:t xml:space="preserve"> </w:t>
      </w:r>
      <w:r w:rsidRPr="2B644120" w:rsidR="2B644120">
        <w:rPr>
          <w:sz w:val="24"/>
          <w:szCs w:val="24"/>
        </w:rPr>
        <w:t>dahil</w:t>
      </w:r>
      <w:r w:rsidRPr="2B644120" w:rsidR="2B644120">
        <w:rPr>
          <w:sz w:val="24"/>
          <w:szCs w:val="24"/>
        </w:rPr>
        <w:t xml:space="preserve"> </w:t>
      </w:r>
      <w:r w:rsidRPr="2B644120" w:rsidR="2B644120">
        <w:rPr>
          <w:sz w:val="24"/>
          <w:szCs w:val="24"/>
        </w:rPr>
        <w:t>edilmiştir</w:t>
      </w:r>
      <w:r w:rsidRPr="2B644120" w:rsidR="2B644120">
        <w:rPr>
          <w:sz w:val="24"/>
          <w:szCs w:val="24"/>
        </w:rPr>
        <w:t xml:space="preserve">. </w:t>
      </w:r>
      <w:r w:rsidRPr="2B644120" w:rsidR="2B644120">
        <w:rPr>
          <w:sz w:val="24"/>
          <w:szCs w:val="24"/>
        </w:rPr>
        <w:t>Geliştirilen</w:t>
      </w:r>
      <w:r w:rsidRPr="2B644120" w:rsidR="2B644120">
        <w:rPr>
          <w:sz w:val="24"/>
          <w:szCs w:val="24"/>
        </w:rPr>
        <w:t xml:space="preserve"> </w:t>
      </w:r>
      <w:r w:rsidRPr="2B644120" w:rsidR="2B644120">
        <w:rPr>
          <w:sz w:val="24"/>
          <w:szCs w:val="24"/>
        </w:rPr>
        <w:t>Streamlit</w:t>
      </w:r>
      <w:r w:rsidRPr="2B644120" w:rsidR="2B644120">
        <w:rPr>
          <w:sz w:val="24"/>
          <w:szCs w:val="24"/>
        </w:rPr>
        <w:t xml:space="preserve"> </w:t>
      </w:r>
      <w:r w:rsidRPr="2B644120" w:rsidR="2B644120">
        <w:rPr>
          <w:sz w:val="24"/>
          <w:szCs w:val="24"/>
        </w:rPr>
        <w:t>arayüzü</w:t>
      </w:r>
      <w:r w:rsidRPr="2B644120" w:rsidR="2B644120">
        <w:rPr>
          <w:sz w:val="24"/>
          <w:szCs w:val="24"/>
        </w:rPr>
        <w:t xml:space="preserve"> </w:t>
      </w:r>
      <w:r w:rsidRPr="2B644120" w:rsidR="2B644120">
        <w:rPr>
          <w:sz w:val="24"/>
          <w:szCs w:val="24"/>
        </w:rPr>
        <w:t>sayesinde</w:t>
      </w:r>
      <w:r w:rsidRPr="2B644120" w:rsidR="2B644120">
        <w:rPr>
          <w:sz w:val="24"/>
          <w:szCs w:val="24"/>
        </w:rPr>
        <w:t xml:space="preserve"> </w:t>
      </w:r>
      <w:r w:rsidRPr="2B644120" w:rsidR="2B644120">
        <w:rPr>
          <w:sz w:val="24"/>
          <w:szCs w:val="24"/>
        </w:rPr>
        <w:t>kullanıcı</w:t>
      </w:r>
      <w:r w:rsidRPr="2B644120" w:rsidR="2B644120">
        <w:rPr>
          <w:sz w:val="24"/>
          <w:szCs w:val="24"/>
        </w:rPr>
        <w:t xml:space="preserve">, </w:t>
      </w:r>
      <w:r w:rsidRPr="2B644120" w:rsidR="2B644120">
        <w:rPr>
          <w:sz w:val="24"/>
          <w:szCs w:val="24"/>
        </w:rPr>
        <w:t>yorum</w:t>
      </w:r>
      <w:r w:rsidRPr="2B644120" w:rsidR="2B644120">
        <w:rPr>
          <w:sz w:val="24"/>
          <w:szCs w:val="24"/>
        </w:rPr>
        <w:t xml:space="preserve"> </w:t>
      </w:r>
      <w:r w:rsidRPr="2B644120" w:rsidR="2B644120">
        <w:rPr>
          <w:sz w:val="24"/>
          <w:szCs w:val="24"/>
        </w:rPr>
        <w:t>girerek</w:t>
      </w:r>
      <w:r w:rsidRPr="2B644120" w:rsidR="2B644120">
        <w:rPr>
          <w:sz w:val="24"/>
          <w:szCs w:val="24"/>
        </w:rPr>
        <w:t xml:space="preserve"> </w:t>
      </w:r>
      <w:r w:rsidRPr="2B644120" w:rsidR="2B644120">
        <w:rPr>
          <w:sz w:val="24"/>
          <w:szCs w:val="24"/>
        </w:rPr>
        <w:t>analiz</w:t>
      </w:r>
      <w:r w:rsidRPr="2B644120" w:rsidR="2B644120">
        <w:rPr>
          <w:sz w:val="24"/>
          <w:szCs w:val="24"/>
        </w:rPr>
        <w:t xml:space="preserve"> </w:t>
      </w:r>
      <w:r w:rsidRPr="2B644120" w:rsidR="2B644120">
        <w:rPr>
          <w:sz w:val="24"/>
          <w:szCs w:val="24"/>
        </w:rPr>
        <w:t>sonuçlarını</w:t>
      </w:r>
      <w:r w:rsidRPr="2B644120" w:rsidR="2B644120">
        <w:rPr>
          <w:sz w:val="24"/>
          <w:szCs w:val="24"/>
        </w:rPr>
        <w:t xml:space="preserve"> </w:t>
      </w:r>
      <w:r w:rsidRPr="2B644120" w:rsidR="2B644120">
        <w:rPr>
          <w:sz w:val="24"/>
          <w:szCs w:val="24"/>
        </w:rPr>
        <w:t>anında</w:t>
      </w:r>
      <w:r w:rsidRPr="2B644120" w:rsidR="2B644120">
        <w:rPr>
          <w:sz w:val="24"/>
          <w:szCs w:val="24"/>
        </w:rPr>
        <w:t xml:space="preserve"> </w:t>
      </w:r>
      <w:r w:rsidRPr="2B644120" w:rsidR="2B644120">
        <w:rPr>
          <w:sz w:val="24"/>
          <w:szCs w:val="24"/>
        </w:rPr>
        <w:t>görüntüleyebilmektedir</w:t>
      </w:r>
      <w:r w:rsidRPr="2B644120" w:rsidR="2B644120">
        <w:rPr>
          <w:sz w:val="24"/>
          <w:szCs w:val="24"/>
        </w:rPr>
        <w:t>.</w:t>
      </w:r>
    </w:p>
    <w:p xmlns:wp14="http://schemas.microsoft.com/office/word/2010/wordml" w:rsidP="2B644120" w14:paraId="0D0B940D" wp14:textId="77777777" wp14:noSpellErr="1">
      <w:pPr>
        <w:rPr>
          <w:sz w:val="24"/>
          <w:szCs w:val="24"/>
        </w:rPr>
      </w:pPr>
    </w:p>
    <w:p xmlns:wp14="http://schemas.microsoft.com/office/word/2010/wordml" w:rsidP="2B644120" w14:paraId="6B386EBA" wp14:textId="77777777" wp14:noSpellErr="1">
      <w:pPr>
        <w:rPr>
          <w:sz w:val="24"/>
          <w:szCs w:val="24"/>
        </w:rPr>
      </w:pPr>
      <w:r w:rsidRPr="2B644120" w:rsidR="2B644120">
        <w:rPr>
          <w:sz w:val="24"/>
          <w:szCs w:val="24"/>
        </w:rPr>
        <w:t>Anahtar</w:t>
      </w:r>
      <w:r w:rsidRPr="2B644120" w:rsidR="2B644120">
        <w:rPr>
          <w:sz w:val="24"/>
          <w:szCs w:val="24"/>
        </w:rPr>
        <w:t xml:space="preserve"> </w:t>
      </w:r>
      <w:r w:rsidRPr="2B644120" w:rsidR="2B644120">
        <w:rPr>
          <w:sz w:val="24"/>
          <w:szCs w:val="24"/>
        </w:rPr>
        <w:t>Kelimeler</w:t>
      </w:r>
      <w:r w:rsidRPr="2B644120" w:rsidR="2B644120">
        <w:rPr>
          <w:sz w:val="24"/>
          <w:szCs w:val="24"/>
        </w:rPr>
        <w:t xml:space="preserve">: </w:t>
      </w:r>
      <w:r w:rsidRPr="2B644120" w:rsidR="2B644120">
        <w:rPr>
          <w:sz w:val="24"/>
          <w:szCs w:val="24"/>
        </w:rPr>
        <w:t>Doğal</w:t>
      </w:r>
      <w:r w:rsidRPr="2B644120" w:rsidR="2B644120">
        <w:rPr>
          <w:sz w:val="24"/>
          <w:szCs w:val="24"/>
        </w:rPr>
        <w:t xml:space="preserve"> Dil </w:t>
      </w:r>
      <w:r w:rsidRPr="2B644120" w:rsidR="2B644120">
        <w:rPr>
          <w:sz w:val="24"/>
          <w:szCs w:val="24"/>
        </w:rPr>
        <w:t>İşleme</w:t>
      </w:r>
      <w:r w:rsidRPr="2B644120" w:rsidR="2B644120">
        <w:rPr>
          <w:sz w:val="24"/>
          <w:szCs w:val="24"/>
        </w:rPr>
        <w:t xml:space="preserve">, </w:t>
      </w:r>
      <w:r w:rsidRPr="2B644120" w:rsidR="2B644120">
        <w:rPr>
          <w:sz w:val="24"/>
          <w:szCs w:val="24"/>
        </w:rPr>
        <w:t>Yorum</w:t>
      </w:r>
      <w:r w:rsidRPr="2B644120" w:rsidR="2B644120">
        <w:rPr>
          <w:sz w:val="24"/>
          <w:szCs w:val="24"/>
        </w:rPr>
        <w:t xml:space="preserve"> </w:t>
      </w:r>
      <w:r w:rsidRPr="2B644120" w:rsidR="2B644120">
        <w:rPr>
          <w:sz w:val="24"/>
          <w:szCs w:val="24"/>
        </w:rPr>
        <w:t>Analizi</w:t>
      </w:r>
      <w:r w:rsidRPr="2B644120" w:rsidR="2B644120">
        <w:rPr>
          <w:sz w:val="24"/>
          <w:szCs w:val="24"/>
        </w:rPr>
        <w:t xml:space="preserve">, Python, Makine </w:t>
      </w:r>
      <w:r w:rsidRPr="2B644120" w:rsidR="2B644120">
        <w:rPr>
          <w:sz w:val="24"/>
          <w:szCs w:val="24"/>
        </w:rPr>
        <w:t>Öğrenmesi</w:t>
      </w:r>
      <w:r w:rsidRPr="2B644120" w:rsidR="2B644120">
        <w:rPr>
          <w:sz w:val="24"/>
          <w:szCs w:val="24"/>
        </w:rPr>
        <w:t xml:space="preserve">, Logistic Regression, TF-IDF, </w:t>
      </w:r>
      <w:r w:rsidRPr="2B644120" w:rsidR="2B644120">
        <w:rPr>
          <w:sz w:val="24"/>
          <w:szCs w:val="24"/>
        </w:rPr>
        <w:t>Streamlit</w:t>
      </w:r>
    </w:p>
    <w:p xmlns:wp14="http://schemas.microsoft.com/office/word/2010/wordml" w14:paraId="0E27B00A" wp14:textId="77777777"/>
    <w:p xmlns:wp14="http://schemas.microsoft.com/office/word/2010/wordml" w:rsidP="2B644120" w14:paraId="43210490"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İÇİNDEKİLER</w:t>
      </w:r>
    </w:p>
    <w:p xmlns:wp14="http://schemas.microsoft.com/office/word/2010/wordml" w14:paraId="60061E4C" wp14:textId="77777777"/>
    <w:p xmlns:wp14="http://schemas.microsoft.com/office/word/2010/wordml" w:rsidP="2B644120" w14:paraId="5680F354" wp14:textId="77777777" wp14:noSpellErr="1">
      <w:pPr>
        <w:rPr>
          <w:sz w:val="24"/>
          <w:szCs w:val="24"/>
        </w:rPr>
      </w:pPr>
      <w:r w:rsidRPr="2B644120" w:rsidR="2B644120">
        <w:rPr>
          <w:sz w:val="24"/>
          <w:szCs w:val="24"/>
        </w:rPr>
        <w:t xml:space="preserve">1. </w:t>
      </w:r>
      <w:r w:rsidRPr="2B644120" w:rsidR="2B644120">
        <w:rPr>
          <w:sz w:val="24"/>
          <w:szCs w:val="24"/>
        </w:rPr>
        <w:t>Giriş</w:t>
      </w:r>
    </w:p>
    <w:p xmlns:wp14="http://schemas.microsoft.com/office/word/2010/wordml" w:rsidP="2B644120" w14:paraId="45C1379C" wp14:textId="77777777" wp14:noSpellErr="1">
      <w:pPr>
        <w:rPr>
          <w:sz w:val="24"/>
          <w:szCs w:val="24"/>
        </w:rPr>
      </w:pPr>
      <w:r w:rsidRPr="2B644120" w:rsidR="2B644120">
        <w:rPr>
          <w:sz w:val="24"/>
          <w:szCs w:val="24"/>
        </w:rPr>
        <w:t xml:space="preserve">2. </w:t>
      </w:r>
      <w:r w:rsidRPr="2B644120" w:rsidR="2B644120">
        <w:rPr>
          <w:sz w:val="24"/>
          <w:szCs w:val="24"/>
        </w:rPr>
        <w:t>Literatür</w:t>
      </w:r>
      <w:r w:rsidRPr="2B644120" w:rsidR="2B644120">
        <w:rPr>
          <w:sz w:val="24"/>
          <w:szCs w:val="24"/>
        </w:rPr>
        <w:t xml:space="preserve"> </w:t>
      </w:r>
      <w:r w:rsidRPr="2B644120" w:rsidR="2B644120">
        <w:rPr>
          <w:sz w:val="24"/>
          <w:szCs w:val="24"/>
        </w:rPr>
        <w:t>Taraması</w:t>
      </w:r>
    </w:p>
    <w:p xmlns:wp14="http://schemas.microsoft.com/office/word/2010/wordml" w:rsidP="2B644120" w14:paraId="2A1D4515" wp14:textId="77777777" wp14:noSpellErr="1">
      <w:pPr>
        <w:rPr>
          <w:sz w:val="24"/>
          <w:szCs w:val="24"/>
        </w:rPr>
      </w:pPr>
      <w:r w:rsidRPr="2B644120" w:rsidR="2B644120">
        <w:rPr>
          <w:sz w:val="24"/>
          <w:szCs w:val="24"/>
        </w:rPr>
        <w:t xml:space="preserve">3. </w:t>
      </w:r>
      <w:r w:rsidRPr="2B644120" w:rsidR="2B644120">
        <w:rPr>
          <w:sz w:val="24"/>
          <w:szCs w:val="24"/>
        </w:rPr>
        <w:t>Metodoloji</w:t>
      </w:r>
    </w:p>
    <w:p xmlns:wp14="http://schemas.microsoft.com/office/word/2010/wordml" w:rsidP="2B644120" w14:paraId="61C9E09E" wp14:textId="77777777" wp14:noSpellErr="1">
      <w:pPr>
        <w:rPr>
          <w:sz w:val="24"/>
          <w:szCs w:val="24"/>
        </w:rPr>
      </w:pPr>
      <w:r w:rsidRPr="2B644120" w:rsidR="2B644120">
        <w:rPr>
          <w:sz w:val="24"/>
          <w:szCs w:val="24"/>
        </w:rPr>
        <w:t xml:space="preserve">4. Sistem Geliştirme </w:t>
      </w:r>
      <w:r w:rsidRPr="2B644120" w:rsidR="2B644120">
        <w:rPr>
          <w:sz w:val="24"/>
          <w:szCs w:val="24"/>
        </w:rPr>
        <w:t>ve</w:t>
      </w:r>
      <w:r w:rsidRPr="2B644120" w:rsidR="2B644120">
        <w:rPr>
          <w:sz w:val="24"/>
          <w:szCs w:val="24"/>
        </w:rPr>
        <w:t xml:space="preserve"> </w:t>
      </w:r>
      <w:r w:rsidRPr="2B644120" w:rsidR="2B644120">
        <w:rPr>
          <w:sz w:val="24"/>
          <w:szCs w:val="24"/>
        </w:rPr>
        <w:t>Uygulama</w:t>
      </w:r>
    </w:p>
    <w:p xmlns:wp14="http://schemas.microsoft.com/office/word/2010/wordml" w:rsidP="2B644120" w14:paraId="3AB52FEC" wp14:textId="77777777" wp14:noSpellErr="1">
      <w:pPr>
        <w:rPr>
          <w:sz w:val="24"/>
          <w:szCs w:val="24"/>
        </w:rPr>
      </w:pPr>
      <w:r w:rsidRPr="2B644120" w:rsidR="2B644120">
        <w:rPr>
          <w:sz w:val="24"/>
          <w:szCs w:val="24"/>
        </w:rPr>
        <w:t xml:space="preserve">5. Model </w:t>
      </w:r>
      <w:r w:rsidRPr="2B644120" w:rsidR="2B644120">
        <w:rPr>
          <w:sz w:val="24"/>
          <w:szCs w:val="24"/>
        </w:rPr>
        <w:t>Sonuçları</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Görselleştirme</w:t>
      </w:r>
    </w:p>
    <w:p xmlns:wp14="http://schemas.microsoft.com/office/word/2010/wordml" w:rsidP="2B644120" w14:paraId="4FE398E1" wp14:textId="77777777" wp14:noSpellErr="1">
      <w:pPr>
        <w:rPr>
          <w:sz w:val="24"/>
          <w:szCs w:val="24"/>
        </w:rPr>
      </w:pPr>
      <w:r w:rsidRPr="2B644120" w:rsidR="2B644120">
        <w:rPr>
          <w:sz w:val="24"/>
          <w:szCs w:val="24"/>
        </w:rPr>
        <w:t xml:space="preserve">6. </w:t>
      </w:r>
      <w:r w:rsidRPr="2B644120" w:rsidR="2B644120">
        <w:rPr>
          <w:sz w:val="24"/>
          <w:szCs w:val="24"/>
        </w:rPr>
        <w:t>Tartışma</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Değerlendirme</w:t>
      </w:r>
    </w:p>
    <w:p xmlns:wp14="http://schemas.microsoft.com/office/word/2010/wordml" w:rsidP="2B644120" w14:paraId="11C61679" wp14:textId="77777777" wp14:noSpellErr="1">
      <w:pPr>
        <w:rPr>
          <w:sz w:val="24"/>
          <w:szCs w:val="24"/>
        </w:rPr>
      </w:pPr>
      <w:r w:rsidRPr="2B644120" w:rsidR="2B644120">
        <w:rPr>
          <w:sz w:val="24"/>
          <w:szCs w:val="24"/>
        </w:rPr>
        <w:t xml:space="preserve">7. </w:t>
      </w:r>
      <w:r w:rsidRPr="2B644120" w:rsidR="2B644120">
        <w:rPr>
          <w:sz w:val="24"/>
          <w:szCs w:val="24"/>
        </w:rPr>
        <w:t>Gelecek</w:t>
      </w:r>
      <w:r w:rsidRPr="2B644120" w:rsidR="2B644120">
        <w:rPr>
          <w:sz w:val="24"/>
          <w:szCs w:val="24"/>
        </w:rPr>
        <w:t xml:space="preserve"> </w:t>
      </w:r>
      <w:r w:rsidRPr="2B644120" w:rsidR="2B644120">
        <w:rPr>
          <w:sz w:val="24"/>
          <w:szCs w:val="24"/>
        </w:rPr>
        <w:t>Çalışmalar</w:t>
      </w:r>
    </w:p>
    <w:p xmlns:wp14="http://schemas.microsoft.com/office/word/2010/wordml" w:rsidP="2B644120" w14:paraId="7CA970D6" wp14:textId="77777777" wp14:noSpellErr="1">
      <w:pPr>
        <w:rPr>
          <w:sz w:val="24"/>
          <w:szCs w:val="24"/>
        </w:rPr>
      </w:pPr>
      <w:r w:rsidRPr="2B644120" w:rsidR="2B644120">
        <w:rPr>
          <w:sz w:val="24"/>
          <w:szCs w:val="24"/>
        </w:rPr>
        <w:t xml:space="preserve">8. </w:t>
      </w:r>
      <w:r w:rsidRPr="2B644120" w:rsidR="2B644120">
        <w:rPr>
          <w:sz w:val="24"/>
          <w:szCs w:val="24"/>
        </w:rPr>
        <w:t>Kaynakça</w:t>
      </w:r>
    </w:p>
    <w:p xmlns:wp14="http://schemas.microsoft.com/office/word/2010/wordml" w:rsidP="2B644120" w14:paraId="640FCDD3" wp14:textId="77777777" wp14:noSpellErr="1">
      <w:pPr>
        <w:rPr>
          <w:sz w:val="24"/>
          <w:szCs w:val="24"/>
        </w:rPr>
      </w:pPr>
      <w:r w:rsidRPr="2B644120" w:rsidR="2B644120">
        <w:rPr>
          <w:sz w:val="24"/>
          <w:szCs w:val="24"/>
        </w:rPr>
        <w:t>9. Ekler</w:t>
      </w:r>
    </w:p>
    <w:p xmlns:wp14="http://schemas.microsoft.com/office/word/2010/wordml" w:rsidP="2B644120" w14:paraId="44EAFD9C" wp14:textId="77777777" wp14:noSpellErr="1">
      <w:pPr>
        <w:rPr>
          <w:sz w:val="24"/>
          <w:szCs w:val="24"/>
        </w:rPr>
      </w:pPr>
    </w:p>
    <w:p xmlns:wp14="http://schemas.microsoft.com/office/word/2010/wordml" w:rsidP="2B644120" w14:paraId="030CBE70"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1. GİRİŞ</w:t>
      </w:r>
    </w:p>
    <w:p xmlns:wp14="http://schemas.microsoft.com/office/word/2010/wordml" w:rsidP="2B644120" w14:paraId="4B94D5A5" wp14:textId="77777777" wp14:noSpellErr="1">
      <w:pPr>
        <w:rPr>
          <w:sz w:val="24"/>
          <w:szCs w:val="24"/>
        </w:rPr>
      </w:pPr>
    </w:p>
    <w:p xmlns:wp14="http://schemas.microsoft.com/office/word/2010/wordml" w:rsidP="2B644120" w14:paraId="78D39A46" wp14:textId="77777777" wp14:noSpellErr="1">
      <w:pPr>
        <w:rPr>
          <w:sz w:val="24"/>
          <w:szCs w:val="24"/>
        </w:rPr>
      </w:pPr>
      <w:r w:rsidRPr="2B644120" w:rsidR="2B644120">
        <w:rPr>
          <w:sz w:val="24"/>
          <w:szCs w:val="24"/>
        </w:rPr>
        <w:t>Digitürk</w:t>
      </w:r>
      <w:r w:rsidRPr="2B644120" w:rsidR="2B644120">
        <w:rPr>
          <w:sz w:val="24"/>
          <w:szCs w:val="24"/>
        </w:rPr>
        <w:t xml:space="preserve">, </w:t>
      </w:r>
      <w:r w:rsidRPr="2B644120" w:rsidR="2B644120">
        <w:rPr>
          <w:sz w:val="24"/>
          <w:szCs w:val="24"/>
        </w:rPr>
        <w:t>Tivibu</w:t>
      </w:r>
      <w:r w:rsidRPr="2B644120" w:rsidR="2B644120">
        <w:rPr>
          <w:sz w:val="24"/>
          <w:szCs w:val="24"/>
        </w:rPr>
        <w:t xml:space="preserve">, </w:t>
      </w:r>
      <w:r w:rsidRPr="2B644120" w:rsidR="2B644120">
        <w:rPr>
          <w:sz w:val="24"/>
          <w:szCs w:val="24"/>
        </w:rPr>
        <w:t>BluTV</w:t>
      </w:r>
      <w:r w:rsidRPr="2B644120" w:rsidR="2B644120">
        <w:rPr>
          <w:sz w:val="24"/>
          <w:szCs w:val="24"/>
        </w:rPr>
        <w:t xml:space="preserve"> </w:t>
      </w:r>
      <w:r w:rsidRPr="2B644120" w:rsidR="2B644120">
        <w:rPr>
          <w:sz w:val="24"/>
          <w:szCs w:val="24"/>
        </w:rPr>
        <w:t>gibi</w:t>
      </w:r>
      <w:r w:rsidRPr="2B644120" w:rsidR="2B644120">
        <w:rPr>
          <w:sz w:val="24"/>
          <w:szCs w:val="24"/>
        </w:rPr>
        <w:t xml:space="preserve"> </w:t>
      </w:r>
      <w:r w:rsidRPr="2B644120" w:rsidR="2B644120">
        <w:rPr>
          <w:sz w:val="24"/>
          <w:szCs w:val="24"/>
        </w:rPr>
        <w:t>dijital</w:t>
      </w:r>
      <w:r w:rsidRPr="2B644120" w:rsidR="2B644120">
        <w:rPr>
          <w:sz w:val="24"/>
          <w:szCs w:val="24"/>
        </w:rPr>
        <w:t xml:space="preserve"> </w:t>
      </w:r>
      <w:r w:rsidRPr="2B644120" w:rsidR="2B644120">
        <w:rPr>
          <w:sz w:val="24"/>
          <w:szCs w:val="24"/>
        </w:rPr>
        <w:t>yayın</w:t>
      </w:r>
      <w:r w:rsidRPr="2B644120" w:rsidR="2B644120">
        <w:rPr>
          <w:sz w:val="24"/>
          <w:szCs w:val="24"/>
        </w:rPr>
        <w:t xml:space="preserve"> </w:t>
      </w:r>
      <w:r w:rsidRPr="2B644120" w:rsidR="2B644120">
        <w:rPr>
          <w:sz w:val="24"/>
          <w:szCs w:val="24"/>
        </w:rPr>
        <w:t>platformlarında</w:t>
      </w:r>
      <w:r w:rsidRPr="2B644120" w:rsidR="2B644120">
        <w:rPr>
          <w:sz w:val="24"/>
          <w:szCs w:val="24"/>
        </w:rPr>
        <w:t xml:space="preserve"> </w:t>
      </w:r>
      <w:r w:rsidRPr="2B644120" w:rsidR="2B644120">
        <w:rPr>
          <w:sz w:val="24"/>
          <w:szCs w:val="24"/>
        </w:rPr>
        <w:t>kullanıcıların</w:t>
      </w:r>
      <w:r w:rsidRPr="2B644120" w:rsidR="2B644120">
        <w:rPr>
          <w:sz w:val="24"/>
          <w:szCs w:val="24"/>
        </w:rPr>
        <w:t xml:space="preserve"> </w:t>
      </w:r>
      <w:r w:rsidRPr="2B644120" w:rsidR="2B644120">
        <w:rPr>
          <w:sz w:val="24"/>
          <w:szCs w:val="24"/>
        </w:rPr>
        <w:t>bıraktığı</w:t>
      </w:r>
      <w:r w:rsidRPr="2B644120" w:rsidR="2B644120">
        <w:rPr>
          <w:sz w:val="24"/>
          <w:szCs w:val="24"/>
        </w:rPr>
        <w:t xml:space="preserve"> </w:t>
      </w:r>
      <w:r w:rsidRPr="2B644120" w:rsidR="2B644120">
        <w:rPr>
          <w:sz w:val="24"/>
          <w:szCs w:val="24"/>
        </w:rPr>
        <w:t>yorumlar</w:t>
      </w:r>
      <w:r w:rsidRPr="2B644120" w:rsidR="2B644120">
        <w:rPr>
          <w:sz w:val="24"/>
          <w:szCs w:val="24"/>
        </w:rPr>
        <w:t xml:space="preserve">, </w:t>
      </w:r>
      <w:r w:rsidRPr="2B644120" w:rsidR="2B644120">
        <w:rPr>
          <w:sz w:val="24"/>
          <w:szCs w:val="24"/>
        </w:rPr>
        <w:t>hizmet</w:t>
      </w:r>
      <w:r w:rsidRPr="2B644120" w:rsidR="2B644120">
        <w:rPr>
          <w:sz w:val="24"/>
          <w:szCs w:val="24"/>
        </w:rPr>
        <w:t xml:space="preserve"> </w:t>
      </w:r>
      <w:r w:rsidRPr="2B644120" w:rsidR="2B644120">
        <w:rPr>
          <w:sz w:val="24"/>
          <w:szCs w:val="24"/>
        </w:rPr>
        <w:t>kalitesi</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içerik</w:t>
      </w:r>
      <w:r w:rsidRPr="2B644120" w:rsidR="2B644120">
        <w:rPr>
          <w:sz w:val="24"/>
          <w:szCs w:val="24"/>
        </w:rPr>
        <w:t xml:space="preserve"> </w:t>
      </w:r>
      <w:r w:rsidRPr="2B644120" w:rsidR="2B644120">
        <w:rPr>
          <w:sz w:val="24"/>
          <w:szCs w:val="24"/>
        </w:rPr>
        <w:t>deneyimi</w:t>
      </w:r>
      <w:r w:rsidRPr="2B644120" w:rsidR="2B644120">
        <w:rPr>
          <w:sz w:val="24"/>
          <w:szCs w:val="24"/>
        </w:rPr>
        <w:t xml:space="preserve"> </w:t>
      </w:r>
      <w:r w:rsidRPr="2B644120" w:rsidR="2B644120">
        <w:rPr>
          <w:sz w:val="24"/>
          <w:szCs w:val="24"/>
        </w:rPr>
        <w:t>hakkında</w:t>
      </w:r>
      <w:r w:rsidRPr="2B644120" w:rsidR="2B644120">
        <w:rPr>
          <w:sz w:val="24"/>
          <w:szCs w:val="24"/>
        </w:rPr>
        <w:t xml:space="preserve"> </w:t>
      </w:r>
      <w:r w:rsidRPr="2B644120" w:rsidR="2B644120">
        <w:rPr>
          <w:sz w:val="24"/>
          <w:szCs w:val="24"/>
        </w:rPr>
        <w:t>önemli</w:t>
      </w:r>
      <w:r w:rsidRPr="2B644120" w:rsidR="2B644120">
        <w:rPr>
          <w:sz w:val="24"/>
          <w:szCs w:val="24"/>
        </w:rPr>
        <w:t xml:space="preserve"> </w:t>
      </w:r>
      <w:r w:rsidRPr="2B644120" w:rsidR="2B644120">
        <w:rPr>
          <w:sz w:val="24"/>
          <w:szCs w:val="24"/>
        </w:rPr>
        <w:t>bilgiler</w:t>
      </w:r>
      <w:r w:rsidRPr="2B644120" w:rsidR="2B644120">
        <w:rPr>
          <w:sz w:val="24"/>
          <w:szCs w:val="24"/>
        </w:rPr>
        <w:t xml:space="preserve"> </w:t>
      </w:r>
      <w:r w:rsidRPr="2B644120" w:rsidR="2B644120">
        <w:rPr>
          <w:sz w:val="24"/>
          <w:szCs w:val="24"/>
        </w:rPr>
        <w:t>içerir</w:t>
      </w:r>
      <w:r w:rsidRPr="2B644120" w:rsidR="2B644120">
        <w:rPr>
          <w:sz w:val="24"/>
          <w:szCs w:val="24"/>
        </w:rPr>
        <w:t xml:space="preserve">. </w:t>
      </w:r>
      <w:r w:rsidRPr="2B644120" w:rsidR="2B644120">
        <w:rPr>
          <w:sz w:val="24"/>
          <w:szCs w:val="24"/>
        </w:rPr>
        <w:t>Ancak</w:t>
      </w:r>
      <w:r w:rsidRPr="2B644120" w:rsidR="2B644120">
        <w:rPr>
          <w:sz w:val="24"/>
          <w:szCs w:val="24"/>
        </w:rPr>
        <w:t xml:space="preserve"> </w:t>
      </w:r>
      <w:r w:rsidRPr="2B644120" w:rsidR="2B644120">
        <w:rPr>
          <w:sz w:val="24"/>
          <w:szCs w:val="24"/>
        </w:rPr>
        <w:t>bu</w:t>
      </w:r>
      <w:r w:rsidRPr="2B644120" w:rsidR="2B644120">
        <w:rPr>
          <w:sz w:val="24"/>
          <w:szCs w:val="24"/>
        </w:rPr>
        <w:t xml:space="preserve"> </w:t>
      </w:r>
      <w:r w:rsidRPr="2B644120" w:rsidR="2B644120">
        <w:rPr>
          <w:sz w:val="24"/>
          <w:szCs w:val="24"/>
        </w:rPr>
        <w:t>yorumların</w:t>
      </w:r>
      <w:r w:rsidRPr="2B644120" w:rsidR="2B644120">
        <w:rPr>
          <w:sz w:val="24"/>
          <w:szCs w:val="24"/>
        </w:rPr>
        <w:t xml:space="preserve"> </w:t>
      </w:r>
      <w:r w:rsidRPr="2B644120" w:rsidR="2B644120">
        <w:rPr>
          <w:sz w:val="24"/>
          <w:szCs w:val="24"/>
        </w:rPr>
        <w:t>manuel</w:t>
      </w:r>
      <w:r w:rsidRPr="2B644120" w:rsidR="2B644120">
        <w:rPr>
          <w:sz w:val="24"/>
          <w:szCs w:val="24"/>
        </w:rPr>
        <w:t xml:space="preserve"> </w:t>
      </w:r>
      <w:r w:rsidRPr="2B644120" w:rsidR="2B644120">
        <w:rPr>
          <w:sz w:val="24"/>
          <w:szCs w:val="24"/>
        </w:rPr>
        <w:t>olarak</w:t>
      </w:r>
      <w:r w:rsidRPr="2B644120" w:rsidR="2B644120">
        <w:rPr>
          <w:sz w:val="24"/>
          <w:szCs w:val="24"/>
        </w:rPr>
        <w:t xml:space="preserve"> </w:t>
      </w:r>
      <w:r w:rsidRPr="2B644120" w:rsidR="2B644120">
        <w:rPr>
          <w:sz w:val="24"/>
          <w:szCs w:val="24"/>
        </w:rPr>
        <w:t>incelenmesi</w:t>
      </w:r>
      <w:r w:rsidRPr="2B644120" w:rsidR="2B644120">
        <w:rPr>
          <w:sz w:val="24"/>
          <w:szCs w:val="24"/>
        </w:rPr>
        <w:t xml:space="preserve"> zaman </w:t>
      </w:r>
      <w:r w:rsidRPr="2B644120" w:rsidR="2B644120">
        <w:rPr>
          <w:sz w:val="24"/>
          <w:szCs w:val="24"/>
        </w:rPr>
        <w:t>alıcıdır</w:t>
      </w:r>
      <w:r w:rsidRPr="2B644120" w:rsidR="2B644120">
        <w:rPr>
          <w:sz w:val="24"/>
          <w:szCs w:val="24"/>
        </w:rPr>
        <w:t xml:space="preserve">. Bu </w:t>
      </w:r>
      <w:r w:rsidRPr="2B644120" w:rsidR="2B644120">
        <w:rPr>
          <w:sz w:val="24"/>
          <w:szCs w:val="24"/>
        </w:rPr>
        <w:t>projede</w:t>
      </w:r>
      <w:r w:rsidRPr="2B644120" w:rsidR="2B644120">
        <w:rPr>
          <w:sz w:val="24"/>
          <w:szCs w:val="24"/>
        </w:rPr>
        <w:t xml:space="preserve"> </w:t>
      </w:r>
      <w:r w:rsidRPr="2B644120" w:rsidR="2B644120">
        <w:rPr>
          <w:sz w:val="24"/>
          <w:szCs w:val="24"/>
        </w:rPr>
        <w:t>geliştirilen</w:t>
      </w:r>
      <w:r w:rsidRPr="2B644120" w:rsidR="2B644120">
        <w:rPr>
          <w:sz w:val="24"/>
          <w:szCs w:val="24"/>
        </w:rPr>
        <w:t xml:space="preserve"> </w:t>
      </w:r>
      <w:r w:rsidRPr="2B644120" w:rsidR="2B644120">
        <w:rPr>
          <w:sz w:val="24"/>
          <w:szCs w:val="24"/>
        </w:rPr>
        <w:t>sistem</w:t>
      </w:r>
      <w:r w:rsidRPr="2B644120" w:rsidR="2B644120">
        <w:rPr>
          <w:sz w:val="24"/>
          <w:szCs w:val="24"/>
        </w:rPr>
        <w:t xml:space="preserve">, </w:t>
      </w:r>
      <w:r w:rsidRPr="2B644120" w:rsidR="2B644120">
        <w:rPr>
          <w:sz w:val="24"/>
          <w:szCs w:val="24"/>
        </w:rPr>
        <w:t>bu</w:t>
      </w:r>
      <w:r w:rsidRPr="2B644120" w:rsidR="2B644120">
        <w:rPr>
          <w:sz w:val="24"/>
          <w:szCs w:val="24"/>
        </w:rPr>
        <w:t xml:space="preserve"> </w:t>
      </w:r>
      <w:r w:rsidRPr="2B644120" w:rsidR="2B644120">
        <w:rPr>
          <w:sz w:val="24"/>
          <w:szCs w:val="24"/>
        </w:rPr>
        <w:t>tür</w:t>
      </w:r>
      <w:r w:rsidRPr="2B644120" w:rsidR="2B644120">
        <w:rPr>
          <w:sz w:val="24"/>
          <w:szCs w:val="24"/>
        </w:rPr>
        <w:t xml:space="preserve"> </w:t>
      </w:r>
      <w:r w:rsidRPr="2B644120" w:rsidR="2B644120">
        <w:rPr>
          <w:sz w:val="24"/>
          <w:szCs w:val="24"/>
        </w:rPr>
        <w:t>yorumları</w:t>
      </w:r>
      <w:r w:rsidRPr="2B644120" w:rsidR="2B644120">
        <w:rPr>
          <w:sz w:val="24"/>
          <w:szCs w:val="24"/>
        </w:rPr>
        <w:t xml:space="preserve"> </w:t>
      </w:r>
      <w:r w:rsidRPr="2B644120" w:rsidR="2B644120">
        <w:rPr>
          <w:sz w:val="24"/>
          <w:szCs w:val="24"/>
        </w:rPr>
        <w:t>içeriklerine</w:t>
      </w:r>
      <w:r w:rsidRPr="2B644120" w:rsidR="2B644120">
        <w:rPr>
          <w:sz w:val="24"/>
          <w:szCs w:val="24"/>
        </w:rPr>
        <w:t xml:space="preserve"> </w:t>
      </w:r>
      <w:r w:rsidRPr="2B644120" w:rsidR="2B644120">
        <w:rPr>
          <w:sz w:val="24"/>
          <w:szCs w:val="24"/>
        </w:rPr>
        <w:t>göre</w:t>
      </w:r>
      <w:r w:rsidRPr="2B644120" w:rsidR="2B644120">
        <w:rPr>
          <w:sz w:val="24"/>
          <w:szCs w:val="24"/>
        </w:rPr>
        <w:t xml:space="preserve"> </w:t>
      </w:r>
      <w:r w:rsidRPr="2B644120" w:rsidR="2B644120">
        <w:rPr>
          <w:sz w:val="24"/>
          <w:szCs w:val="24"/>
        </w:rPr>
        <w:t>otomatik</w:t>
      </w:r>
      <w:r w:rsidRPr="2B644120" w:rsidR="2B644120">
        <w:rPr>
          <w:sz w:val="24"/>
          <w:szCs w:val="24"/>
        </w:rPr>
        <w:t xml:space="preserve"> </w:t>
      </w:r>
      <w:r w:rsidRPr="2B644120" w:rsidR="2B644120">
        <w:rPr>
          <w:sz w:val="24"/>
          <w:szCs w:val="24"/>
        </w:rPr>
        <w:t>olarak</w:t>
      </w:r>
      <w:r w:rsidRPr="2B644120" w:rsidR="2B644120">
        <w:rPr>
          <w:sz w:val="24"/>
          <w:szCs w:val="24"/>
        </w:rPr>
        <w:t xml:space="preserve"> </w:t>
      </w:r>
      <w:r w:rsidRPr="2B644120" w:rsidR="2B644120">
        <w:rPr>
          <w:sz w:val="24"/>
          <w:szCs w:val="24"/>
        </w:rPr>
        <w:t>analiz</w:t>
      </w:r>
      <w:r w:rsidRPr="2B644120" w:rsidR="2B644120">
        <w:rPr>
          <w:sz w:val="24"/>
          <w:szCs w:val="24"/>
        </w:rPr>
        <w:t xml:space="preserve"> </w:t>
      </w:r>
      <w:r w:rsidRPr="2B644120" w:rsidR="2B644120">
        <w:rPr>
          <w:sz w:val="24"/>
          <w:szCs w:val="24"/>
        </w:rPr>
        <w:t>ederek</w:t>
      </w:r>
      <w:r w:rsidRPr="2B644120" w:rsidR="2B644120">
        <w:rPr>
          <w:sz w:val="24"/>
          <w:szCs w:val="24"/>
        </w:rPr>
        <w:t xml:space="preserve"> </w:t>
      </w:r>
      <w:r w:rsidRPr="2B644120" w:rsidR="2B644120">
        <w:rPr>
          <w:sz w:val="24"/>
          <w:szCs w:val="24"/>
        </w:rPr>
        <w:t>firmalara</w:t>
      </w:r>
      <w:r w:rsidRPr="2B644120" w:rsidR="2B644120">
        <w:rPr>
          <w:sz w:val="24"/>
          <w:szCs w:val="24"/>
        </w:rPr>
        <w:t xml:space="preserve"> zaman </w:t>
      </w:r>
      <w:r w:rsidRPr="2B644120" w:rsidR="2B644120">
        <w:rPr>
          <w:sz w:val="24"/>
          <w:szCs w:val="24"/>
        </w:rPr>
        <w:t>kazandırmayı</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kullanıcı</w:t>
      </w:r>
      <w:r w:rsidRPr="2B644120" w:rsidR="2B644120">
        <w:rPr>
          <w:sz w:val="24"/>
          <w:szCs w:val="24"/>
        </w:rPr>
        <w:t xml:space="preserve"> </w:t>
      </w:r>
      <w:r w:rsidRPr="2B644120" w:rsidR="2B644120">
        <w:rPr>
          <w:sz w:val="24"/>
          <w:szCs w:val="24"/>
        </w:rPr>
        <w:t>geri</w:t>
      </w:r>
      <w:r w:rsidRPr="2B644120" w:rsidR="2B644120">
        <w:rPr>
          <w:sz w:val="24"/>
          <w:szCs w:val="24"/>
        </w:rPr>
        <w:t xml:space="preserve"> </w:t>
      </w:r>
      <w:r w:rsidRPr="2B644120" w:rsidR="2B644120">
        <w:rPr>
          <w:sz w:val="24"/>
          <w:szCs w:val="24"/>
        </w:rPr>
        <w:t>bildirimlerini</w:t>
      </w:r>
      <w:r w:rsidRPr="2B644120" w:rsidR="2B644120">
        <w:rPr>
          <w:sz w:val="24"/>
          <w:szCs w:val="24"/>
        </w:rPr>
        <w:t xml:space="preserve"> </w:t>
      </w:r>
      <w:r w:rsidRPr="2B644120" w:rsidR="2B644120">
        <w:rPr>
          <w:sz w:val="24"/>
          <w:szCs w:val="24"/>
        </w:rPr>
        <w:t>daha</w:t>
      </w:r>
      <w:r w:rsidRPr="2B644120" w:rsidR="2B644120">
        <w:rPr>
          <w:sz w:val="24"/>
          <w:szCs w:val="24"/>
        </w:rPr>
        <w:t xml:space="preserve"> </w:t>
      </w:r>
      <w:r w:rsidRPr="2B644120" w:rsidR="2B644120">
        <w:rPr>
          <w:sz w:val="24"/>
          <w:szCs w:val="24"/>
        </w:rPr>
        <w:t>verimli</w:t>
      </w:r>
      <w:r w:rsidRPr="2B644120" w:rsidR="2B644120">
        <w:rPr>
          <w:sz w:val="24"/>
          <w:szCs w:val="24"/>
        </w:rPr>
        <w:t xml:space="preserve"> </w:t>
      </w:r>
      <w:r w:rsidRPr="2B644120" w:rsidR="2B644120">
        <w:rPr>
          <w:sz w:val="24"/>
          <w:szCs w:val="24"/>
        </w:rPr>
        <w:t>değerlendirmeyi</w:t>
      </w:r>
      <w:r w:rsidRPr="2B644120" w:rsidR="2B644120">
        <w:rPr>
          <w:sz w:val="24"/>
          <w:szCs w:val="24"/>
        </w:rPr>
        <w:t xml:space="preserve"> </w:t>
      </w:r>
      <w:r w:rsidRPr="2B644120" w:rsidR="2B644120">
        <w:rPr>
          <w:sz w:val="24"/>
          <w:szCs w:val="24"/>
        </w:rPr>
        <w:t>amaçlamaktadır</w:t>
      </w:r>
      <w:r w:rsidRPr="2B644120" w:rsidR="2B644120">
        <w:rPr>
          <w:sz w:val="24"/>
          <w:szCs w:val="24"/>
        </w:rPr>
        <w:t xml:space="preserve">. </w:t>
      </w:r>
      <w:r w:rsidRPr="2B644120" w:rsidR="2B644120">
        <w:rPr>
          <w:sz w:val="24"/>
          <w:szCs w:val="24"/>
        </w:rPr>
        <w:t>Geliştirilen</w:t>
      </w:r>
      <w:r w:rsidRPr="2B644120" w:rsidR="2B644120">
        <w:rPr>
          <w:sz w:val="24"/>
          <w:szCs w:val="24"/>
        </w:rPr>
        <w:t xml:space="preserve"> </w:t>
      </w:r>
      <w:r w:rsidRPr="2B644120" w:rsidR="2B644120">
        <w:rPr>
          <w:sz w:val="24"/>
          <w:szCs w:val="24"/>
        </w:rPr>
        <w:t>sistemin</w:t>
      </w:r>
      <w:r w:rsidRPr="2B644120" w:rsidR="2B644120">
        <w:rPr>
          <w:sz w:val="24"/>
          <w:szCs w:val="24"/>
        </w:rPr>
        <w:t xml:space="preserve"> </w:t>
      </w:r>
      <w:r w:rsidRPr="2B644120" w:rsidR="2B644120">
        <w:rPr>
          <w:sz w:val="24"/>
          <w:szCs w:val="24"/>
        </w:rPr>
        <w:t>temel</w:t>
      </w:r>
      <w:r w:rsidRPr="2B644120" w:rsidR="2B644120">
        <w:rPr>
          <w:sz w:val="24"/>
          <w:szCs w:val="24"/>
        </w:rPr>
        <w:t xml:space="preserve"> </w:t>
      </w:r>
      <w:r w:rsidRPr="2B644120" w:rsidR="2B644120">
        <w:rPr>
          <w:sz w:val="24"/>
          <w:szCs w:val="24"/>
        </w:rPr>
        <w:t>amacı</w:t>
      </w:r>
      <w:r w:rsidRPr="2B644120" w:rsidR="2B644120">
        <w:rPr>
          <w:sz w:val="24"/>
          <w:szCs w:val="24"/>
        </w:rPr>
        <w:t xml:space="preserve">, </w:t>
      </w:r>
      <w:r w:rsidRPr="2B644120" w:rsidR="2B644120">
        <w:rPr>
          <w:sz w:val="24"/>
          <w:szCs w:val="24"/>
        </w:rPr>
        <w:t>yorumları</w:t>
      </w:r>
      <w:r w:rsidRPr="2B644120" w:rsidR="2B644120">
        <w:rPr>
          <w:sz w:val="24"/>
          <w:szCs w:val="24"/>
        </w:rPr>
        <w:t xml:space="preserve"> </w:t>
      </w:r>
      <w:r w:rsidRPr="2B644120" w:rsidR="2B644120">
        <w:rPr>
          <w:sz w:val="24"/>
          <w:szCs w:val="24"/>
        </w:rPr>
        <w:t>hızlı</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doğru</w:t>
      </w:r>
      <w:r w:rsidRPr="2B644120" w:rsidR="2B644120">
        <w:rPr>
          <w:sz w:val="24"/>
          <w:szCs w:val="24"/>
        </w:rPr>
        <w:t xml:space="preserve"> </w:t>
      </w:r>
      <w:r w:rsidRPr="2B644120" w:rsidR="2B644120">
        <w:rPr>
          <w:sz w:val="24"/>
          <w:szCs w:val="24"/>
        </w:rPr>
        <w:t>şekilde</w:t>
      </w:r>
      <w:r w:rsidRPr="2B644120" w:rsidR="2B644120">
        <w:rPr>
          <w:sz w:val="24"/>
          <w:szCs w:val="24"/>
        </w:rPr>
        <w:t xml:space="preserve"> </w:t>
      </w:r>
      <w:r w:rsidRPr="2B644120" w:rsidR="2B644120">
        <w:rPr>
          <w:sz w:val="24"/>
          <w:szCs w:val="24"/>
        </w:rPr>
        <w:t>sınıflandırarak</w:t>
      </w:r>
      <w:r w:rsidRPr="2B644120" w:rsidR="2B644120">
        <w:rPr>
          <w:sz w:val="24"/>
          <w:szCs w:val="24"/>
        </w:rPr>
        <w:t xml:space="preserve"> </w:t>
      </w:r>
      <w:r w:rsidRPr="2B644120" w:rsidR="2B644120">
        <w:rPr>
          <w:sz w:val="24"/>
          <w:szCs w:val="24"/>
        </w:rPr>
        <w:t>analiz</w:t>
      </w:r>
      <w:r w:rsidRPr="2B644120" w:rsidR="2B644120">
        <w:rPr>
          <w:sz w:val="24"/>
          <w:szCs w:val="24"/>
        </w:rPr>
        <w:t xml:space="preserve"> </w:t>
      </w:r>
      <w:r w:rsidRPr="2B644120" w:rsidR="2B644120">
        <w:rPr>
          <w:sz w:val="24"/>
          <w:szCs w:val="24"/>
        </w:rPr>
        <w:t>sürecini</w:t>
      </w:r>
      <w:r w:rsidRPr="2B644120" w:rsidR="2B644120">
        <w:rPr>
          <w:sz w:val="24"/>
          <w:szCs w:val="24"/>
        </w:rPr>
        <w:t xml:space="preserve"> </w:t>
      </w:r>
      <w:r w:rsidRPr="2B644120" w:rsidR="2B644120">
        <w:rPr>
          <w:sz w:val="24"/>
          <w:szCs w:val="24"/>
        </w:rPr>
        <w:t>dijitalleştirmektir</w:t>
      </w:r>
      <w:r w:rsidRPr="2B644120" w:rsidR="2B644120">
        <w:rPr>
          <w:sz w:val="24"/>
          <w:szCs w:val="24"/>
        </w:rPr>
        <w:t>.</w:t>
      </w:r>
    </w:p>
    <w:p xmlns:wp14="http://schemas.microsoft.com/office/word/2010/wordml" w:rsidP="2B644120" w14:paraId="3DEEC669" wp14:textId="77777777" wp14:noSpellErr="1">
      <w:pPr>
        <w:rPr>
          <w:sz w:val="24"/>
          <w:szCs w:val="24"/>
        </w:rPr>
      </w:pPr>
    </w:p>
    <w:p xmlns:wp14="http://schemas.microsoft.com/office/word/2010/wordml" w:rsidP="2B644120" w14:paraId="7E9413E6"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2. LİTERATÜR TARAMASI</w:t>
      </w:r>
    </w:p>
    <w:p xmlns:wp14="http://schemas.microsoft.com/office/word/2010/wordml" w14:paraId="3656B9AB" wp14:textId="77777777"/>
    <w:p xmlns:wp14="http://schemas.microsoft.com/office/word/2010/wordml" w:rsidP="2B644120" w14:paraId="2BE9B335" wp14:textId="77777777" wp14:noSpellErr="1">
      <w:pPr>
        <w:rPr>
          <w:sz w:val="24"/>
          <w:szCs w:val="24"/>
        </w:rPr>
      </w:pPr>
      <w:r w:rsidRPr="2B644120" w:rsidR="2B644120">
        <w:rPr>
          <w:sz w:val="24"/>
          <w:szCs w:val="24"/>
        </w:rPr>
        <w:t>Doğal</w:t>
      </w:r>
      <w:r w:rsidRPr="2B644120" w:rsidR="2B644120">
        <w:rPr>
          <w:sz w:val="24"/>
          <w:szCs w:val="24"/>
        </w:rPr>
        <w:t xml:space="preserve"> Dil </w:t>
      </w:r>
      <w:r w:rsidRPr="2B644120" w:rsidR="2B644120">
        <w:rPr>
          <w:sz w:val="24"/>
          <w:szCs w:val="24"/>
        </w:rPr>
        <w:t>İşleme</w:t>
      </w:r>
      <w:r w:rsidRPr="2B644120" w:rsidR="2B644120">
        <w:rPr>
          <w:sz w:val="24"/>
          <w:szCs w:val="24"/>
        </w:rPr>
        <w:t xml:space="preserve">, </w:t>
      </w:r>
      <w:r w:rsidRPr="2B644120" w:rsidR="2B644120">
        <w:rPr>
          <w:sz w:val="24"/>
          <w:szCs w:val="24"/>
        </w:rPr>
        <w:t>bilgisayarların</w:t>
      </w:r>
      <w:r w:rsidRPr="2B644120" w:rsidR="2B644120">
        <w:rPr>
          <w:sz w:val="24"/>
          <w:szCs w:val="24"/>
        </w:rPr>
        <w:t xml:space="preserve"> </w:t>
      </w:r>
      <w:r w:rsidRPr="2B644120" w:rsidR="2B644120">
        <w:rPr>
          <w:sz w:val="24"/>
          <w:szCs w:val="24"/>
        </w:rPr>
        <w:t>insan</w:t>
      </w:r>
      <w:r w:rsidRPr="2B644120" w:rsidR="2B644120">
        <w:rPr>
          <w:sz w:val="24"/>
          <w:szCs w:val="24"/>
        </w:rPr>
        <w:t xml:space="preserve"> </w:t>
      </w:r>
      <w:r w:rsidRPr="2B644120" w:rsidR="2B644120">
        <w:rPr>
          <w:sz w:val="24"/>
          <w:szCs w:val="24"/>
        </w:rPr>
        <w:t>dilini</w:t>
      </w:r>
      <w:r w:rsidRPr="2B644120" w:rsidR="2B644120">
        <w:rPr>
          <w:sz w:val="24"/>
          <w:szCs w:val="24"/>
        </w:rPr>
        <w:t xml:space="preserve"> </w:t>
      </w:r>
      <w:r w:rsidRPr="2B644120" w:rsidR="2B644120">
        <w:rPr>
          <w:sz w:val="24"/>
          <w:szCs w:val="24"/>
        </w:rPr>
        <w:t>anlayarak</w:t>
      </w:r>
      <w:r w:rsidRPr="2B644120" w:rsidR="2B644120">
        <w:rPr>
          <w:sz w:val="24"/>
          <w:szCs w:val="24"/>
        </w:rPr>
        <w:t xml:space="preserve"> </w:t>
      </w:r>
      <w:r w:rsidRPr="2B644120" w:rsidR="2B644120">
        <w:rPr>
          <w:sz w:val="24"/>
          <w:szCs w:val="24"/>
        </w:rPr>
        <w:t>anlamlı</w:t>
      </w:r>
      <w:r w:rsidRPr="2B644120" w:rsidR="2B644120">
        <w:rPr>
          <w:sz w:val="24"/>
          <w:szCs w:val="24"/>
        </w:rPr>
        <w:t xml:space="preserve"> </w:t>
      </w:r>
      <w:r w:rsidRPr="2B644120" w:rsidR="2B644120">
        <w:rPr>
          <w:sz w:val="24"/>
          <w:szCs w:val="24"/>
        </w:rPr>
        <w:t>çıktılar</w:t>
      </w:r>
      <w:r w:rsidRPr="2B644120" w:rsidR="2B644120">
        <w:rPr>
          <w:sz w:val="24"/>
          <w:szCs w:val="24"/>
        </w:rPr>
        <w:t xml:space="preserve"> </w:t>
      </w:r>
      <w:r w:rsidRPr="2B644120" w:rsidR="2B644120">
        <w:rPr>
          <w:sz w:val="24"/>
          <w:szCs w:val="24"/>
        </w:rPr>
        <w:t>üretmesini</w:t>
      </w:r>
      <w:r w:rsidRPr="2B644120" w:rsidR="2B644120">
        <w:rPr>
          <w:sz w:val="24"/>
          <w:szCs w:val="24"/>
        </w:rPr>
        <w:t xml:space="preserve"> </w:t>
      </w:r>
      <w:r w:rsidRPr="2B644120" w:rsidR="2B644120">
        <w:rPr>
          <w:sz w:val="24"/>
          <w:szCs w:val="24"/>
        </w:rPr>
        <w:t>sağlayan</w:t>
      </w:r>
      <w:r w:rsidRPr="2B644120" w:rsidR="2B644120">
        <w:rPr>
          <w:sz w:val="24"/>
          <w:szCs w:val="24"/>
        </w:rPr>
        <w:t xml:space="preserve"> </w:t>
      </w:r>
      <w:r w:rsidRPr="2B644120" w:rsidR="2B644120">
        <w:rPr>
          <w:sz w:val="24"/>
          <w:szCs w:val="24"/>
        </w:rPr>
        <w:t>bir</w:t>
      </w:r>
      <w:r w:rsidRPr="2B644120" w:rsidR="2B644120">
        <w:rPr>
          <w:sz w:val="24"/>
          <w:szCs w:val="24"/>
        </w:rPr>
        <w:t xml:space="preserve"> </w:t>
      </w:r>
      <w:r w:rsidRPr="2B644120" w:rsidR="2B644120">
        <w:rPr>
          <w:sz w:val="24"/>
          <w:szCs w:val="24"/>
        </w:rPr>
        <w:t>yapay</w:t>
      </w:r>
      <w:r w:rsidRPr="2B644120" w:rsidR="2B644120">
        <w:rPr>
          <w:sz w:val="24"/>
          <w:szCs w:val="24"/>
        </w:rPr>
        <w:t xml:space="preserve"> </w:t>
      </w:r>
      <w:r w:rsidRPr="2B644120" w:rsidR="2B644120">
        <w:rPr>
          <w:sz w:val="24"/>
          <w:szCs w:val="24"/>
        </w:rPr>
        <w:t>zeka</w:t>
      </w:r>
      <w:r w:rsidRPr="2B644120" w:rsidR="2B644120">
        <w:rPr>
          <w:sz w:val="24"/>
          <w:szCs w:val="24"/>
        </w:rPr>
        <w:t xml:space="preserve"> alt </w:t>
      </w:r>
      <w:r w:rsidRPr="2B644120" w:rsidR="2B644120">
        <w:rPr>
          <w:sz w:val="24"/>
          <w:szCs w:val="24"/>
        </w:rPr>
        <w:t>dalıdır</w:t>
      </w:r>
      <w:r w:rsidRPr="2B644120" w:rsidR="2B644120">
        <w:rPr>
          <w:sz w:val="24"/>
          <w:szCs w:val="24"/>
        </w:rPr>
        <w:t xml:space="preserve">. TF-IDF (Term Frequency – Inverse Document Frequency) </w:t>
      </w:r>
      <w:r w:rsidRPr="2B644120" w:rsidR="2B644120">
        <w:rPr>
          <w:sz w:val="24"/>
          <w:szCs w:val="24"/>
        </w:rPr>
        <w:t>gibi</w:t>
      </w:r>
      <w:r w:rsidRPr="2B644120" w:rsidR="2B644120">
        <w:rPr>
          <w:sz w:val="24"/>
          <w:szCs w:val="24"/>
        </w:rPr>
        <w:t xml:space="preserve"> </w:t>
      </w:r>
      <w:r w:rsidRPr="2B644120" w:rsidR="2B644120">
        <w:rPr>
          <w:sz w:val="24"/>
          <w:szCs w:val="24"/>
        </w:rPr>
        <w:t>yöntemler</w:t>
      </w:r>
      <w:r w:rsidRPr="2B644120" w:rsidR="2B644120">
        <w:rPr>
          <w:sz w:val="24"/>
          <w:szCs w:val="24"/>
        </w:rPr>
        <w:t xml:space="preserve"> </w:t>
      </w:r>
      <w:r w:rsidRPr="2B644120" w:rsidR="2B644120">
        <w:rPr>
          <w:sz w:val="24"/>
          <w:szCs w:val="24"/>
        </w:rPr>
        <w:t>metinlerin</w:t>
      </w:r>
      <w:r w:rsidRPr="2B644120" w:rsidR="2B644120">
        <w:rPr>
          <w:sz w:val="24"/>
          <w:szCs w:val="24"/>
        </w:rPr>
        <w:t xml:space="preserve"> </w:t>
      </w:r>
      <w:r w:rsidRPr="2B644120" w:rsidR="2B644120">
        <w:rPr>
          <w:sz w:val="24"/>
          <w:szCs w:val="24"/>
        </w:rPr>
        <w:t>sayısallaştırılmasında</w:t>
      </w:r>
      <w:r w:rsidRPr="2B644120" w:rsidR="2B644120">
        <w:rPr>
          <w:sz w:val="24"/>
          <w:szCs w:val="24"/>
        </w:rPr>
        <w:t xml:space="preserve"> </w:t>
      </w:r>
      <w:r w:rsidRPr="2B644120" w:rsidR="2B644120">
        <w:rPr>
          <w:sz w:val="24"/>
          <w:szCs w:val="24"/>
        </w:rPr>
        <w:t>yaygın</w:t>
      </w:r>
      <w:r w:rsidRPr="2B644120" w:rsidR="2B644120">
        <w:rPr>
          <w:sz w:val="24"/>
          <w:szCs w:val="24"/>
        </w:rPr>
        <w:t xml:space="preserve"> </w:t>
      </w:r>
      <w:r w:rsidRPr="2B644120" w:rsidR="2B644120">
        <w:rPr>
          <w:sz w:val="24"/>
          <w:szCs w:val="24"/>
        </w:rPr>
        <w:t>olarak</w:t>
      </w:r>
      <w:r w:rsidRPr="2B644120" w:rsidR="2B644120">
        <w:rPr>
          <w:sz w:val="24"/>
          <w:szCs w:val="24"/>
        </w:rPr>
        <w:t xml:space="preserve"> </w:t>
      </w:r>
      <w:r w:rsidRPr="2B644120" w:rsidR="2B644120">
        <w:rPr>
          <w:sz w:val="24"/>
          <w:szCs w:val="24"/>
        </w:rPr>
        <w:t>kullanılmaktadır</w:t>
      </w:r>
      <w:r w:rsidRPr="2B644120" w:rsidR="2B644120">
        <w:rPr>
          <w:sz w:val="24"/>
          <w:szCs w:val="24"/>
        </w:rPr>
        <w:t xml:space="preserve">. Benzer </w:t>
      </w:r>
      <w:r w:rsidRPr="2B644120" w:rsidR="2B644120">
        <w:rPr>
          <w:sz w:val="24"/>
          <w:szCs w:val="24"/>
        </w:rPr>
        <w:t>çalışmalarda</w:t>
      </w:r>
      <w:r w:rsidRPr="2B644120" w:rsidR="2B644120">
        <w:rPr>
          <w:sz w:val="24"/>
          <w:szCs w:val="24"/>
        </w:rPr>
        <w:t xml:space="preserve"> </w:t>
      </w:r>
      <w:r w:rsidRPr="2B644120" w:rsidR="2B644120">
        <w:rPr>
          <w:sz w:val="24"/>
          <w:szCs w:val="24"/>
        </w:rPr>
        <w:t>genellikle</w:t>
      </w:r>
      <w:r w:rsidRPr="2B644120" w:rsidR="2B644120">
        <w:rPr>
          <w:sz w:val="24"/>
          <w:szCs w:val="24"/>
        </w:rPr>
        <w:t xml:space="preserve"> Naive Bayes, Logistic Regression </w:t>
      </w:r>
      <w:r w:rsidRPr="2B644120" w:rsidR="2B644120">
        <w:rPr>
          <w:sz w:val="24"/>
          <w:szCs w:val="24"/>
        </w:rPr>
        <w:t>ve</w:t>
      </w:r>
      <w:r w:rsidRPr="2B644120" w:rsidR="2B644120">
        <w:rPr>
          <w:sz w:val="24"/>
          <w:szCs w:val="24"/>
        </w:rPr>
        <w:t xml:space="preserve"> SVM </w:t>
      </w:r>
      <w:r w:rsidRPr="2B644120" w:rsidR="2B644120">
        <w:rPr>
          <w:sz w:val="24"/>
          <w:szCs w:val="24"/>
        </w:rPr>
        <w:t>gibi</w:t>
      </w:r>
      <w:r w:rsidRPr="2B644120" w:rsidR="2B644120">
        <w:rPr>
          <w:sz w:val="24"/>
          <w:szCs w:val="24"/>
        </w:rPr>
        <w:t xml:space="preserve"> </w:t>
      </w:r>
      <w:r w:rsidRPr="2B644120" w:rsidR="2B644120">
        <w:rPr>
          <w:sz w:val="24"/>
          <w:szCs w:val="24"/>
        </w:rPr>
        <w:t>algoritmalar</w:t>
      </w:r>
      <w:r w:rsidRPr="2B644120" w:rsidR="2B644120">
        <w:rPr>
          <w:sz w:val="24"/>
          <w:szCs w:val="24"/>
        </w:rPr>
        <w:t xml:space="preserve"> </w:t>
      </w:r>
      <w:r w:rsidRPr="2B644120" w:rsidR="2B644120">
        <w:rPr>
          <w:sz w:val="24"/>
          <w:szCs w:val="24"/>
        </w:rPr>
        <w:t>tercih</w:t>
      </w:r>
      <w:r w:rsidRPr="2B644120" w:rsidR="2B644120">
        <w:rPr>
          <w:sz w:val="24"/>
          <w:szCs w:val="24"/>
        </w:rPr>
        <w:t xml:space="preserve"> </w:t>
      </w:r>
      <w:r w:rsidRPr="2B644120" w:rsidR="2B644120">
        <w:rPr>
          <w:sz w:val="24"/>
          <w:szCs w:val="24"/>
        </w:rPr>
        <w:t>edilmektedir</w:t>
      </w:r>
      <w:r w:rsidRPr="2B644120" w:rsidR="2B644120">
        <w:rPr>
          <w:sz w:val="24"/>
          <w:szCs w:val="24"/>
        </w:rPr>
        <w:t xml:space="preserve">. Bu </w:t>
      </w:r>
      <w:r w:rsidRPr="2B644120" w:rsidR="2B644120">
        <w:rPr>
          <w:sz w:val="24"/>
          <w:szCs w:val="24"/>
        </w:rPr>
        <w:t>projede</w:t>
      </w:r>
      <w:r w:rsidRPr="2B644120" w:rsidR="2B644120">
        <w:rPr>
          <w:sz w:val="24"/>
          <w:szCs w:val="24"/>
        </w:rPr>
        <w:t xml:space="preserve"> </w:t>
      </w:r>
      <w:r w:rsidRPr="2B644120" w:rsidR="2B644120">
        <w:rPr>
          <w:sz w:val="24"/>
          <w:szCs w:val="24"/>
        </w:rPr>
        <w:t>kullanılan</w:t>
      </w:r>
      <w:r w:rsidRPr="2B644120" w:rsidR="2B644120">
        <w:rPr>
          <w:sz w:val="24"/>
          <w:szCs w:val="24"/>
        </w:rPr>
        <w:t xml:space="preserve"> </w:t>
      </w:r>
      <w:r w:rsidRPr="2B644120" w:rsidR="2B644120">
        <w:rPr>
          <w:sz w:val="24"/>
          <w:szCs w:val="24"/>
        </w:rPr>
        <w:t>yaklaşım</w:t>
      </w:r>
      <w:r w:rsidRPr="2B644120" w:rsidR="2B644120">
        <w:rPr>
          <w:sz w:val="24"/>
          <w:szCs w:val="24"/>
        </w:rPr>
        <w:t xml:space="preserve">, hem </w:t>
      </w:r>
      <w:r w:rsidRPr="2B644120" w:rsidR="2B644120">
        <w:rPr>
          <w:sz w:val="24"/>
          <w:szCs w:val="24"/>
        </w:rPr>
        <w:t>geleneksel</w:t>
      </w:r>
      <w:r w:rsidRPr="2B644120" w:rsidR="2B644120">
        <w:rPr>
          <w:sz w:val="24"/>
          <w:szCs w:val="24"/>
        </w:rPr>
        <w:t xml:space="preserve"> </w:t>
      </w:r>
      <w:r w:rsidRPr="2B644120" w:rsidR="2B644120">
        <w:rPr>
          <w:sz w:val="24"/>
          <w:szCs w:val="24"/>
        </w:rPr>
        <w:t>yöntemleri</w:t>
      </w:r>
      <w:r w:rsidRPr="2B644120" w:rsidR="2B644120">
        <w:rPr>
          <w:sz w:val="24"/>
          <w:szCs w:val="24"/>
        </w:rPr>
        <w:t xml:space="preserve"> hem de </w:t>
      </w:r>
      <w:r w:rsidRPr="2B644120" w:rsidR="2B644120">
        <w:rPr>
          <w:sz w:val="24"/>
          <w:szCs w:val="24"/>
        </w:rPr>
        <w:t>kullanıcı</w:t>
      </w:r>
      <w:r w:rsidRPr="2B644120" w:rsidR="2B644120">
        <w:rPr>
          <w:sz w:val="24"/>
          <w:szCs w:val="24"/>
        </w:rPr>
        <w:t xml:space="preserve"> </w:t>
      </w:r>
      <w:r w:rsidRPr="2B644120" w:rsidR="2B644120">
        <w:rPr>
          <w:sz w:val="24"/>
          <w:szCs w:val="24"/>
        </w:rPr>
        <w:t>deneyimini</w:t>
      </w:r>
      <w:r w:rsidRPr="2B644120" w:rsidR="2B644120">
        <w:rPr>
          <w:sz w:val="24"/>
          <w:szCs w:val="24"/>
        </w:rPr>
        <w:t xml:space="preserve"> </w:t>
      </w:r>
      <w:r w:rsidRPr="2B644120" w:rsidR="2B644120">
        <w:rPr>
          <w:sz w:val="24"/>
          <w:szCs w:val="24"/>
        </w:rPr>
        <w:t>kapsayan</w:t>
      </w:r>
      <w:r w:rsidRPr="2B644120" w:rsidR="2B644120">
        <w:rPr>
          <w:sz w:val="24"/>
          <w:szCs w:val="24"/>
        </w:rPr>
        <w:t xml:space="preserve"> </w:t>
      </w:r>
      <w:r w:rsidRPr="2B644120" w:rsidR="2B644120">
        <w:rPr>
          <w:sz w:val="24"/>
          <w:szCs w:val="24"/>
        </w:rPr>
        <w:t>bütüncül</w:t>
      </w:r>
      <w:r w:rsidRPr="2B644120" w:rsidR="2B644120">
        <w:rPr>
          <w:sz w:val="24"/>
          <w:szCs w:val="24"/>
        </w:rPr>
        <w:t xml:space="preserve"> </w:t>
      </w:r>
      <w:r w:rsidRPr="2B644120" w:rsidR="2B644120">
        <w:rPr>
          <w:sz w:val="24"/>
          <w:szCs w:val="24"/>
        </w:rPr>
        <w:t>bir</w:t>
      </w:r>
      <w:r w:rsidRPr="2B644120" w:rsidR="2B644120">
        <w:rPr>
          <w:sz w:val="24"/>
          <w:szCs w:val="24"/>
        </w:rPr>
        <w:t xml:space="preserve"> </w:t>
      </w:r>
      <w:r w:rsidRPr="2B644120" w:rsidR="2B644120">
        <w:rPr>
          <w:sz w:val="24"/>
          <w:szCs w:val="24"/>
        </w:rPr>
        <w:t>çözümdür</w:t>
      </w:r>
      <w:r w:rsidRPr="2B644120" w:rsidR="2B644120">
        <w:rPr>
          <w:sz w:val="24"/>
          <w:szCs w:val="24"/>
        </w:rPr>
        <w:t xml:space="preserve">. </w:t>
      </w:r>
      <w:r w:rsidRPr="2B644120" w:rsidR="2B644120">
        <w:rPr>
          <w:sz w:val="24"/>
          <w:szCs w:val="24"/>
        </w:rPr>
        <w:t>Streamlit</w:t>
      </w:r>
      <w:r w:rsidRPr="2B644120" w:rsidR="2B644120">
        <w:rPr>
          <w:sz w:val="24"/>
          <w:szCs w:val="24"/>
        </w:rPr>
        <w:t xml:space="preserve"> </w:t>
      </w:r>
      <w:r w:rsidRPr="2B644120" w:rsidR="2B644120">
        <w:rPr>
          <w:sz w:val="24"/>
          <w:szCs w:val="24"/>
        </w:rPr>
        <w:t>ile</w:t>
      </w:r>
      <w:r w:rsidRPr="2B644120" w:rsidR="2B644120">
        <w:rPr>
          <w:sz w:val="24"/>
          <w:szCs w:val="24"/>
        </w:rPr>
        <w:t xml:space="preserve"> </w:t>
      </w:r>
      <w:r w:rsidRPr="2B644120" w:rsidR="2B644120">
        <w:rPr>
          <w:sz w:val="24"/>
          <w:szCs w:val="24"/>
        </w:rPr>
        <w:t>geliştirilen</w:t>
      </w:r>
      <w:r w:rsidRPr="2B644120" w:rsidR="2B644120">
        <w:rPr>
          <w:sz w:val="24"/>
          <w:szCs w:val="24"/>
        </w:rPr>
        <w:t xml:space="preserve"> </w:t>
      </w:r>
      <w:r w:rsidRPr="2B644120" w:rsidR="2B644120">
        <w:rPr>
          <w:sz w:val="24"/>
          <w:szCs w:val="24"/>
        </w:rPr>
        <w:t>arayüzler</w:t>
      </w:r>
      <w:r w:rsidRPr="2B644120" w:rsidR="2B644120">
        <w:rPr>
          <w:sz w:val="24"/>
          <w:szCs w:val="24"/>
        </w:rPr>
        <w:t xml:space="preserve">, </w:t>
      </w:r>
      <w:r w:rsidRPr="2B644120" w:rsidR="2B644120">
        <w:rPr>
          <w:sz w:val="24"/>
          <w:szCs w:val="24"/>
        </w:rPr>
        <w:t>kullanıcıdan</w:t>
      </w:r>
      <w:r w:rsidRPr="2B644120" w:rsidR="2B644120">
        <w:rPr>
          <w:sz w:val="24"/>
          <w:szCs w:val="24"/>
        </w:rPr>
        <w:t xml:space="preserve"> </w:t>
      </w:r>
      <w:r w:rsidRPr="2B644120" w:rsidR="2B644120">
        <w:rPr>
          <w:sz w:val="24"/>
          <w:szCs w:val="24"/>
        </w:rPr>
        <w:t>doğrudan</w:t>
      </w:r>
      <w:r w:rsidRPr="2B644120" w:rsidR="2B644120">
        <w:rPr>
          <w:sz w:val="24"/>
          <w:szCs w:val="24"/>
        </w:rPr>
        <w:t xml:space="preserve"> </w:t>
      </w:r>
      <w:r w:rsidRPr="2B644120" w:rsidR="2B644120">
        <w:rPr>
          <w:sz w:val="24"/>
          <w:szCs w:val="24"/>
        </w:rPr>
        <w:t>yorum</w:t>
      </w:r>
      <w:r w:rsidRPr="2B644120" w:rsidR="2B644120">
        <w:rPr>
          <w:sz w:val="24"/>
          <w:szCs w:val="24"/>
        </w:rPr>
        <w:t xml:space="preserve"> </w:t>
      </w:r>
      <w:r w:rsidRPr="2B644120" w:rsidR="2B644120">
        <w:rPr>
          <w:sz w:val="24"/>
          <w:szCs w:val="24"/>
        </w:rPr>
        <w:t>alıp</w:t>
      </w:r>
      <w:r w:rsidRPr="2B644120" w:rsidR="2B644120">
        <w:rPr>
          <w:sz w:val="24"/>
          <w:szCs w:val="24"/>
        </w:rPr>
        <w:t xml:space="preserve"> </w:t>
      </w:r>
      <w:r w:rsidRPr="2B644120" w:rsidR="2B644120">
        <w:rPr>
          <w:sz w:val="24"/>
          <w:szCs w:val="24"/>
        </w:rPr>
        <w:t>bu</w:t>
      </w:r>
      <w:r w:rsidRPr="2B644120" w:rsidR="2B644120">
        <w:rPr>
          <w:sz w:val="24"/>
          <w:szCs w:val="24"/>
        </w:rPr>
        <w:t xml:space="preserve"> </w:t>
      </w:r>
      <w:r w:rsidRPr="2B644120" w:rsidR="2B644120">
        <w:rPr>
          <w:sz w:val="24"/>
          <w:szCs w:val="24"/>
        </w:rPr>
        <w:t>yorumları</w:t>
      </w:r>
      <w:r w:rsidRPr="2B644120" w:rsidR="2B644120">
        <w:rPr>
          <w:sz w:val="24"/>
          <w:szCs w:val="24"/>
        </w:rPr>
        <w:t xml:space="preserve"> </w:t>
      </w:r>
      <w:r w:rsidRPr="2B644120" w:rsidR="2B644120">
        <w:rPr>
          <w:sz w:val="24"/>
          <w:szCs w:val="24"/>
        </w:rPr>
        <w:t>gerçek</w:t>
      </w:r>
      <w:r w:rsidRPr="2B644120" w:rsidR="2B644120">
        <w:rPr>
          <w:sz w:val="24"/>
          <w:szCs w:val="24"/>
        </w:rPr>
        <w:t xml:space="preserve"> </w:t>
      </w:r>
      <w:r w:rsidRPr="2B644120" w:rsidR="2B644120">
        <w:rPr>
          <w:sz w:val="24"/>
          <w:szCs w:val="24"/>
        </w:rPr>
        <w:t>zamanlı</w:t>
      </w:r>
      <w:r w:rsidRPr="2B644120" w:rsidR="2B644120">
        <w:rPr>
          <w:sz w:val="24"/>
          <w:szCs w:val="24"/>
        </w:rPr>
        <w:t xml:space="preserve"> </w:t>
      </w:r>
      <w:r w:rsidRPr="2B644120" w:rsidR="2B644120">
        <w:rPr>
          <w:sz w:val="24"/>
          <w:szCs w:val="24"/>
        </w:rPr>
        <w:t>analiz</w:t>
      </w:r>
      <w:r w:rsidRPr="2B644120" w:rsidR="2B644120">
        <w:rPr>
          <w:sz w:val="24"/>
          <w:szCs w:val="24"/>
        </w:rPr>
        <w:t xml:space="preserve"> </w:t>
      </w:r>
      <w:r w:rsidRPr="2B644120" w:rsidR="2B644120">
        <w:rPr>
          <w:sz w:val="24"/>
          <w:szCs w:val="24"/>
        </w:rPr>
        <w:t>eder</w:t>
      </w:r>
      <w:r w:rsidRPr="2B644120" w:rsidR="2B644120">
        <w:rPr>
          <w:sz w:val="24"/>
          <w:szCs w:val="24"/>
        </w:rPr>
        <w:t>.</w:t>
      </w:r>
    </w:p>
    <w:p xmlns:wp14="http://schemas.microsoft.com/office/word/2010/wordml" w14:paraId="45FB0818" wp14:textId="77777777"/>
    <w:p xmlns:wp14="http://schemas.microsoft.com/office/word/2010/wordml" w:rsidP="2B644120" w14:paraId="0D93010D"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3. METODOLOJİ</w:t>
      </w:r>
    </w:p>
    <w:p xmlns:wp14="http://schemas.microsoft.com/office/word/2010/wordml" w14:paraId="049F31CB" wp14:textId="77777777"/>
    <w:p xmlns:wp14="http://schemas.microsoft.com/office/word/2010/wordml" w:rsidP="2B644120" w14:paraId="6C1863A9" wp14:textId="7999D1C3">
      <w:pPr>
        <w:spacing w:before="240" w:beforeAutospacing="off" w:after="240" w:afterAutospacing="off"/>
        <w:rPr>
          <w:rFonts w:ascii="Cambria" w:hAnsi="Cambria" w:eastAsia="Cambria" w:cs="Cambria"/>
          <w:noProof w:val="0"/>
          <w:sz w:val="24"/>
          <w:szCs w:val="24"/>
          <w:lang w:val="en-US"/>
        </w:rPr>
      </w:pPr>
      <w:r w:rsidRPr="2B644120" w:rsidR="55E9B9CA">
        <w:rPr>
          <w:rFonts w:ascii="Cambria" w:hAnsi="Cambria" w:eastAsia="Cambria" w:cs="Cambria"/>
          <w:noProof w:val="0"/>
          <w:sz w:val="24"/>
          <w:szCs w:val="24"/>
          <w:lang w:val="en-US"/>
        </w:rPr>
        <w:t>Projede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doğal</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dil</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işleme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süreci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veri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ön</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işleme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ve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makine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öğrenmesi</w:t>
      </w:r>
      <w:r w:rsidRPr="2B644120" w:rsidR="55E9B9CA">
        <w:rPr>
          <w:rFonts w:ascii="Cambria" w:hAnsi="Cambria" w:eastAsia="Cambria" w:cs="Cambria"/>
          <w:noProof w:val="0"/>
          <w:sz w:val="24"/>
          <w:szCs w:val="24"/>
          <w:lang w:val="en-US"/>
        </w:rPr>
        <w:t xml:space="preserve"> model </w:t>
      </w:r>
      <w:r w:rsidRPr="2B644120" w:rsidR="55E9B9CA">
        <w:rPr>
          <w:rFonts w:ascii="Cambria" w:hAnsi="Cambria" w:eastAsia="Cambria" w:cs="Cambria"/>
          <w:noProof w:val="0"/>
          <w:sz w:val="24"/>
          <w:szCs w:val="24"/>
          <w:lang w:val="en-US"/>
        </w:rPr>
        <w:t>eğitimi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olmak</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üzere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üç</w:t>
      </w:r>
      <w:r w:rsidRPr="2B644120" w:rsidR="55E9B9CA">
        <w:rPr>
          <w:rFonts w:ascii="Cambria" w:hAnsi="Cambria" w:eastAsia="Cambria" w:cs="Cambria"/>
          <w:noProof w:val="0"/>
          <w:sz w:val="24"/>
          <w:szCs w:val="24"/>
          <w:lang w:val="en-US"/>
        </w:rPr>
        <w:t xml:space="preserve"> ana </w:t>
      </w:r>
      <w:r w:rsidRPr="2B644120" w:rsidR="55E9B9CA">
        <w:rPr>
          <w:rFonts w:ascii="Cambria" w:hAnsi="Cambria" w:eastAsia="Cambria" w:cs="Cambria"/>
          <w:noProof w:val="0"/>
          <w:sz w:val="24"/>
          <w:szCs w:val="24"/>
          <w:lang w:val="en-US"/>
        </w:rPr>
        <w:t>aşamada</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gerçekleştirilmiştir</w:t>
      </w:r>
      <w:r w:rsidRPr="2B644120" w:rsidR="55E9B9CA">
        <w:rPr>
          <w:rFonts w:ascii="Cambria" w:hAnsi="Cambria" w:eastAsia="Cambria" w:cs="Cambria"/>
          <w:noProof w:val="0"/>
          <w:sz w:val="24"/>
          <w:szCs w:val="24"/>
          <w:lang w:val="en-US"/>
        </w:rPr>
        <w:t xml:space="preserve">. İlk </w:t>
      </w:r>
      <w:r w:rsidRPr="2B644120" w:rsidR="55E9B9CA">
        <w:rPr>
          <w:rFonts w:ascii="Cambria" w:hAnsi="Cambria" w:eastAsia="Cambria" w:cs="Cambria"/>
          <w:noProof w:val="0"/>
          <w:sz w:val="24"/>
          <w:szCs w:val="24"/>
          <w:lang w:val="en-US"/>
        </w:rPr>
        <w:t>olarak</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veri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seti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okunmuş</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ve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içerdiği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yorumlar</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belirli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temizlik</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işlemlerinden</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geçirilmiştir</w:t>
      </w:r>
      <w:r w:rsidRPr="2B644120" w:rsidR="55E9B9CA">
        <w:rPr>
          <w:rFonts w:ascii="Cambria" w:hAnsi="Cambria" w:eastAsia="Cambria" w:cs="Cambria"/>
          <w:noProof w:val="0"/>
          <w:sz w:val="24"/>
          <w:szCs w:val="24"/>
          <w:lang w:val="en-US"/>
        </w:rPr>
        <w:t xml:space="preserve">. Bu </w:t>
      </w:r>
      <w:r w:rsidRPr="2B644120" w:rsidR="55E9B9CA">
        <w:rPr>
          <w:rFonts w:ascii="Cambria" w:hAnsi="Cambria" w:eastAsia="Cambria" w:cs="Cambria"/>
          <w:noProof w:val="0"/>
          <w:sz w:val="24"/>
          <w:szCs w:val="24"/>
          <w:lang w:val="en-US"/>
        </w:rPr>
        <w:t>işlemler</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tüm</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metni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küçük</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harfe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çevirme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noktalama</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işaretlerini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kaldırma</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ve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Türkçe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stopword’leri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temizleme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gibi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klasik</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metin</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madenciliği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adımlarını</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içermektedir</w:t>
      </w:r>
      <w:r w:rsidRPr="2B644120" w:rsidR="55E9B9CA">
        <w:rPr>
          <w:rFonts w:ascii="Cambria" w:hAnsi="Cambria" w:eastAsia="Cambria" w:cs="Cambria"/>
          <w:noProof w:val="0"/>
          <w:sz w:val="24"/>
          <w:szCs w:val="24"/>
          <w:lang w:val="en-US"/>
        </w:rPr>
        <w:t>.</w:t>
      </w:r>
    </w:p>
    <w:p xmlns:wp14="http://schemas.microsoft.com/office/word/2010/wordml" w:rsidP="2B644120" w14:paraId="1BFAD799" wp14:textId="70312037">
      <w:pPr>
        <w:spacing w:before="240" w:beforeAutospacing="off" w:after="240" w:afterAutospacing="off"/>
        <w:rPr>
          <w:rFonts w:ascii="Cambria" w:hAnsi="Cambria" w:eastAsia="Cambria" w:cs="Cambria"/>
          <w:noProof w:val="0"/>
          <w:sz w:val="24"/>
          <w:szCs w:val="24"/>
          <w:lang w:val="en-US"/>
        </w:rPr>
      </w:pPr>
      <w:r w:rsidRPr="2B644120" w:rsidR="55E9B9CA">
        <w:rPr>
          <w:rFonts w:ascii="Cambria" w:hAnsi="Cambria" w:eastAsia="Cambria" w:cs="Cambria"/>
          <w:noProof w:val="0"/>
          <w:sz w:val="24"/>
          <w:szCs w:val="24"/>
          <w:lang w:val="en-US"/>
        </w:rPr>
        <w:t>Ardından</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yorumlar</w:t>
      </w:r>
      <w:r w:rsidRPr="2B644120" w:rsidR="55E9B9CA">
        <w:rPr>
          <w:rFonts w:ascii="Cambria" w:hAnsi="Cambria" w:eastAsia="Cambria" w:cs="Cambria"/>
          <w:noProof w:val="0"/>
          <w:sz w:val="24"/>
          <w:szCs w:val="24"/>
          <w:lang w:val="en-US"/>
        </w:rPr>
        <w:t xml:space="preserve"> TF-IDF (Term Frequency – Inverse Document Frequency) </w:t>
      </w:r>
      <w:r w:rsidRPr="2B644120" w:rsidR="55E9B9CA">
        <w:rPr>
          <w:rFonts w:ascii="Cambria" w:hAnsi="Cambria" w:eastAsia="Cambria" w:cs="Cambria"/>
          <w:noProof w:val="0"/>
          <w:sz w:val="24"/>
          <w:szCs w:val="24"/>
          <w:lang w:val="en-US"/>
        </w:rPr>
        <w:t>yöntemi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ile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sayısal</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formata</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dönüştürülmüş</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ve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bu</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vektörler</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sınıflandırma</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modellerinin</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giriş</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verisi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olarak</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kullanılmıştır</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Dört</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farklı</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başlık</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altında</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eğitim</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yapılmıştır</w:t>
      </w:r>
      <w:r w:rsidRPr="2B644120" w:rsidR="55E9B9CA">
        <w:rPr>
          <w:rFonts w:ascii="Cambria" w:hAnsi="Cambria" w:eastAsia="Cambria" w:cs="Cambria"/>
          <w:noProof w:val="0"/>
          <w:sz w:val="24"/>
          <w:szCs w:val="24"/>
          <w:lang w:val="en-US"/>
        </w:rPr>
        <w:t xml:space="preserve">: ana </w:t>
      </w:r>
      <w:r w:rsidRPr="2B644120" w:rsidR="55E9B9CA">
        <w:rPr>
          <w:rFonts w:ascii="Cambria" w:hAnsi="Cambria" w:eastAsia="Cambria" w:cs="Cambria"/>
          <w:noProof w:val="0"/>
          <w:sz w:val="24"/>
          <w:szCs w:val="24"/>
          <w:lang w:val="en-US"/>
        </w:rPr>
        <w:t>kategori</w:t>
      </w:r>
      <w:r w:rsidRPr="2B644120" w:rsidR="55E9B9CA">
        <w:rPr>
          <w:rFonts w:ascii="Cambria" w:hAnsi="Cambria" w:eastAsia="Cambria" w:cs="Cambria"/>
          <w:noProof w:val="0"/>
          <w:sz w:val="24"/>
          <w:szCs w:val="24"/>
          <w:lang w:val="en-US"/>
        </w:rPr>
        <w:t xml:space="preserve">, alt </w:t>
      </w:r>
      <w:r w:rsidRPr="2B644120" w:rsidR="55E9B9CA">
        <w:rPr>
          <w:rFonts w:ascii="Cambria" w:hAnsi="Cambria" w:eastAsia="Cambria" w:cs="Cambria"/>
          <w:noProof w:val="0"/>
          <w:sz w:val="24"/>
          <w:szCs w:val="24"/>
          <w:lang w:val="en-US"/>
        </w:rPr>
        <w:t>kategori</w:t>
      </w:r>
      <w:r w:rsidRPr="2B644120" w:rsidR="55E9B9CA">
        <w:rPr>
          <w:rFonts w:ascii="Cambria" w:hAnsi="Cambria" w:eastAsia="Cambria" w:cs="Cambria"/>
          <w:noProof w:val="0"/>
          <w:sz w:val="24"/>
          <w:szCs w:val="24"/>
          <w:lang w:val="en-US"/>
        </w:rPr>
        <w:t xml:space="preserve">, segment </w:t>
      </w:r>
      <w:r w:rsidRPr="2B644120" w:rsidR="55E9B9CA">
        <w:rPr>
          <w:rFonts w:ascii="Cambria" w:hAnsi="Cambria" w:eastAsia="Cambria" w:cs="Cambria"/>
          <w:noProof w:val="0"/>
          <w:sz w:val="24"/>
          <w:szCs w:val="24"/>
          <w:lang w:val="en-US"/>
        </w:rPr>
        <w:t>ve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duygu</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durumu</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Eğitilen</w:t>
      </w:r>
      <w:r w:rsidRPr="2B644120" w:rsidR="55E9B9CA">
        <w:rPr>
          <w:rFonts w:ascii="Cambria" w:hAnsi="Cambria" w:eastAsia="Cambria" w:cs="Cambria"/>
          <w:noProof w:val="0"/>
          <w:sz w:val="24"/>
          <w:szCs w:val="24"/>
          <w:lang w:val="en-US"/>
        </w:rPr>
        <w:t xml:space="preserve"> her model, </w:t>
      </w:r>
      <w:r w:rsidRPr="2B644120" w:rsidR="55E9B9CA">
        <w:rPr>
          <w:rFonts w:ascii="Cambria" w:hAnsi="Cambria" w:eastAsia="Cambria" w:cs="Cambria"/>
          <w:noProof w:val="0"/>
          <w:sz w:val="24"/>
          <w:szCs w:val="24"/>
          <w:lang w:val="en-US"/>
        </w:rPr>
        <w:t>belirli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bir</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sınıflandırma</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görevini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yerine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getirmektedir</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Modelleme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süreci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sınıf</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dengesizlikleri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gibi</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doğal</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zorluklara</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rağmen</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tutarlı</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ve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kullanılabilir</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sonuçlar</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sunacak</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şekilde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optimize</w:t>
      </w:r>
      <w:r w:rsidRPr="2B644120" w:rsidR="55E9B9CA">
        <w:rPr>
          <w:rFonts w:ascii="Cambria" w:hAnsi="Cambria" w:eastAsia="Cambria" w:cs="Cambria"/>
          <w:noProof w:val="0"/>
          <w:sz w:val="24"/>
          <w:szCs w:val="24"/>
          <w:lang w:val="en-US"/>
        </w:rPr>
        <w:t xml:space="preserve"> </w:t>
      </w:r>
      <w:r w:rsidRPr="2B644120" w:rsidR="55E9B9CA">
        <w:rPr>
          <w:rFonts w:ascii="Cambria" w:hAnsi="Cambria" w:eastAsia="Cambria" w:cs="Cambria"/>
          <w:noProof w:val="0"/>
          <w:sz w:val="24"/>
          <w:szCs w:val="24"/>
          <w:lang w:val="en-US"/>
        </w:rPr>
        <w:t>edilmiştir</w:t>
      </w:r>
      <w:r w:rsidRPr="2B644120" w:rsidR="55E9B9CA">
        <w:rPr>
          <w:rFonts w:ascii="Cambria" w:hAnsi="Cambria" w:eastAsia="Cambria" w:cs="Cambria"/>
          <w:noProof w:val="0"/>
          <w:sz w:val="24"/>
          <w:szCs w:val="24"/>
          <w:lang w:val="en-US"/>
        </w:rPr>
        <w:t>.</w:t>
      </w:r>
    </w:p>
    <w:p xmlns:wp14="http://schemas.microsoft.com/office/word/2010/wordml" w:rsidP="2B644120" w14:paraId="62486C05" wp14:textId="536FD2FC">
      <w:pPr>
        <w:rPr>
          <w:color w:val="1F497D" w:themeColor="text2" w:themeTint="FF" w:themeShade="FF"/>
          <w:sz w:val="28"/>
          <w:szCs w:val="28"/>
        </w:rPr>
      </w:pPr>
    </w:p>
    <w:p xmlns:wp14="http://schemas.microsoft.com/office/word/2010/wordml" w:rsidP="2B644120" w14:paraId="30F2ACA1"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4. SİSTEM GELİŞTİRME VE UYGULAMA</w:t>
      </w:r>
    </w:p>
    <w:p xmlns:wp14="http://schemas.microsoft.com/office/word/2010/wordml" w14:paraId="4101652C" wp14:textId="77777777"/>
    <w:p xmlns:wp14="http://schemas.microsoft.com/office/word/2010/wordml" w14:paraId="3A576518" wp14:textId="77777777">
      <w:r>
        <w:t>Geliştirilen sistemde kullanıcı arayüzü Streamlit ile hazırlanmıştır. Kullanıcı metin kutusuna yorum girer ve sistem bu yorumu analiz ederek aşağıdaki sonuçları gösterir:</w:t>
      </w:r>
    </w:p>
    <w:p xmlns:wp14="http://schemas.microsoft.com/office/word/2010/wordml" w14:paraId="36DBF173" wp14:textId="77777777">
      <w:r>
        <w:t>- Ana kategori</w:t>
      </w:r>
    </w:p>
    <w:p xmlns:wp14="http://schemas.microsoft.com/office/word/2010/wordml" w14:paraId="3AA1F1F9" wp14:textId="77777777">
      <w:r>
        <w:t>- Alt kategori</w:t>
      </w:r>
    </w:p>
    <w:p xmlns:wp14="http://schemas.microsoft.com/office/word/2010/wordml" w:rsidP="2B644120" w14:paraId="0D67D9D0" wp14:textId="77777777" wp14:noSpellErr="1">
      <w:pPr>
        <w:rPr>
          <w:sz w:val="24"/>
          <w:szCs w:val="24"/>
        </w:rPr>
      </w:pPr>
      <w:r w:rsidRPr="2B644120" w:rsidR="2B644120">
        <w:rPr>
          <w:sz w:val="24"/>
          <w:szCs w:val="24"/>
        </w:rPr>
        <w:t>- Segment (</w:t>
      </w:r>
      <w:r w:rsidRPr="2B644120" w:rsidR="2B644120">
        <w:rPr>
          <w:sz w:val="24"/>
          <w:szCs w:val="24"/>
        </w:rPr>
        <w:t>teşekkür</w:t>
      </w:r>
      <w:r w:rsidRPr="2B644120" w:rsidR="2B644120">
        <w:rPr>
          <w:sz w:val="24"/>
          <w:szCs w:val="24"/>
        </w:rPr>
        <w:t xml:space="preserve">, </w:t>
      </w:r>
      <w:r w:rsidRPr="2B644120" w:rsidR="2B644120">
        <w:rPr>
          <w:sz w:val="24"/>
          <w:szCs w:val="24"/>
        </w:rPr>
        <w:t>öneri</w:t>
      </w:r>
      <w:r w:rsidRPr="2B644120" w:rsidR="2B644120">
        <w:rPr>
          <w:sz w:val="24"/>
          <w:szCs w:val="24"/>
        </w:rPr>
        <w:t xml:space="preserve">, </w:t>
      </w:r>
      <w:r w:rsidRPr="2B644120" w:rsidR="2B644120">
        <w:rPr>
          <w:sz w:val="24"/>
          <w:szCs w:val="24"/>
        </w:rPr>
        <w:t>şikayet</w:t>
      </w:r>
      <w:r w:rsidRPr="2B644120" w:rsidR="2B644120">
        <w:rPr>
          <w:sz w:val="24"/>
          <w:szCs w:val="24"/>
        </w:rPr>
        <w:t xml:space="preserve">, </w:t>
      </w:r>
      <w:r w:rsidRPr="2B644120" w:rsidR="2B644120">
        <w:rPr>
          <w:sz w:val="24"/>
          <w:szCs w:val="24"/>
        </w:rPr>
        <w:t>yorum</w:t>
      </w:r>
      <w:r w:rsidRPr="2B644120" w:rsidR="2B644120">
        <w:rPr>
          <w:sz w:val="24"/>
          <w:szCs w:val="24"/>
        </w:rPr>
        <w:t xml:space="preserve">, </w:t>
      </w:r>
      <w:r w:rsidRPr="2B644120" w:rsidR="2B644120">
        <w:rPr>
          <w:sz w:val="24"/>
          <w:szCs w:val="24"/>
        </w:rPr>
        <w:t>öfke</w:t>
      </w:r>
      <w:r w:rsidRPr="2B644120" w:rsidR="2B644120">
        <w:rPr>
          <w:sz w:val="24"/>
          <w:szCs w:val="24"/>
        </w:rPr>
        <w:t xml:space="preserve"> vb.)</w:t>
      </w:r>
    </w:p>
    <w:p xmlns:wp14="http://schemas.microsoft.com/office/word/2010/wordml" w:rsidP="2B644120" w14:paraId="6489DD9B" wp14:textId="77777777" wp14:noSpellErr="1">
      <w:pPr>
        <w:rPr>
          <w:sz w:val="24"/>
          <w:szCs w:val="24"/>
        </w:rPr>
      </w:pPr>
      <w:r w:rsidRPr="2B644120" w:rsidR="2B644120">
        <w:rPr>
          <w:sz w:val="24"/>
          <w:szCs w:val="24"/>
        </w:rPr>
        <w:t xml:space="preserve">- Duygu </w:t>
      </w:r>
      <w:r w:rsidRPr="2B644120" w:rsidR="2B644120">
        <w:rPr>
          <w:sz w:val="24"/>
          <w:szCs w:val="24"/>
        </w:rPr>
        <w:t>durumu</w:t>
      </w:r>
      <w:r w:rsidRPr="2B644120" w:rsidR="2B644120">
        <w:rPr>
          <w:sz w:val="24"/>
          <w:szCs w:val="24"/>
        </w:rPr>
        <w:t xml:space="preserve"> (</w:t>
      </w:r>
      <w:r w:rsidRPr="2B644120" w:rsidR="2B644120">
        <w:rPr>
          <w:sz w:val="24"/>
          <w:szCs w:val="24"/>
        </w:rPr>
        <w:t>pozitif</w:t>
      </w:r>
      <w:r w:rsidRPr="2B644120" w:rsidR="2B644120">
        <w:rPr>
          <w:sz w:val="24"/>
          <w:szCs w:val="24"/>
        </w:rPr>
        <w:t xml:space="preserve">, </w:t>
      </w:r>
      <w:r w:rsidRPr="2B644120" w:rsidR="2B644120">
        <w:rPr>
          <w:sz w:val="24"/>
          <w:szCs w:val="24"/>
        </w:rPr>
        <w:t>negatif</w:t>
      </w:r>
      <w:r w:rsidRPr="2B644120" w:rsidR="2B644120">
        <w:rPr>
          <w:sz w:val="24"/>
          <w:szCs w:val="24"/>
        </w:rPr>
        <w:t xml:space="preserve">, </w:t>
      </w:r>
      <w:r w:rsidRPr="2B644120" w:rsidR="2B644120">
        <w:rPr>
          <w:sz w:val="24"/>
          <w:szCs w:val="24"/>
        </w:rPr>
        <w:t>nötr</w:t>
      </w:r>
      <w:r w:rsidRPr="2B644120" w:rsidR="2B644120">
        <w:rPr>
          <w:sz w:val="24"/>
          <w:szCs w:val="24"/>
        </w:rPr>
        <w:t xml:space="preserve">, </w:t>
      </w:r>
      <w:r w:rsidRPr="2B644120" w:rsidR="2B644120">
        <w:rPr>
          <w:sz w:val="24"/>
          <w:szCs w:val="24"/>
        </w:rPr>
        <w:t>karışık</w:t>
      </w:r>
      <w:r w:rsidRPr="2B644120" w:rsidR="2B644120">
        <w:rPr>
          <w:sz w:val="24"/>
          <w:szCs w:val="24"/>
        </w:rPr>
        <w:t>)</w:t>
      </w:r>
    </w:p>
    <w:p xmlns:wp14="http://schemas.microsoft.com/office/word/2010/wordml" w:rsidP="2B644120" w14:paraId="4B99056E" wp14:textId="77777777" wp14:noSpellErr="1">
      <w:pPr>
        <w:rPr>
          <w:sz w:val="24"/>
          <w:szCs w:val="24"/>
        </w:rPr>
      </w:pPr>
    </w:p>
    <w:p xmlns:wp14="http://schemas.microsoft.com/office/word/2010/wordml" w:rsidP="2B644120" w14:paraId="5D709903" wp14:textId="77777777" wp14:noSpellErr="1">
      <w:pPr>
        <w:rPr>
          <w:sz w:val="24"/>
          <w:szCs w:val="24"/>
        </w:rPr>
      </w:pPr>
      <w:r w:rsidRPr="2B644120" w:rsidR="2B644120">
        <w:rPr>
          <w:sz w:val="24"/>
          <w:szCs w:val="24"/>
        </w:rPr>
        <w:t>Arayüzde</w:t>
      </w:r>
      <w:r w:rsidRPr="2B644120" w:rsidR="2B644120">
        <w:rPr>
          <w:sz w:val="24"/>
          <w:szCs w:val="24"/>
        </w:rPr>
        <w:t xml:space="preserve"> </w:t>
      </w:r>
      <w:r w:rsidRPr="2B644120" w:rsidR="2B644120">
        <w:rPr>
          <w:sz w:val="24"/>
          <w:szCs w:val="24"/>
        </w:rPr>
        <w:t>ayrıca</w:t>
      </w:r>
      <w:r w:rsidRPr="2B644120" w:rsidR="2B644120">
        <w:rPr>
          <w:sz w:val="24"/>
          <w:szCs w:val="24"/>
        </w:rPr>
        <w:t xml:space="preserve"> </w:t>
      </w:r>
      <w:r w:rsidRPr="2B644120" w:rsidR="2B644120">
        <w:rPr>
          <w:sz w:val="24"/>
          <w:szCs w:val="24"/>
        </w:rPr>
        <w:t>analiz</w:t>
      </w:r>
      <w:r w:rsidRPr="2B644120" w:rsidR="2B644120">
        <w:rPr>
          <w:sz w:val="24"/>
          <w:szCs w:val="24"/>
        </w:rPr>
        <w:t xml:space="preserve"> </w:t>
      </w:r>
      <w:r w:rsidRPr="2B644120" w:rsidR="2B644120">
        <w:rPr>
          <w:sz w:val="24"/>
          <w:szCs w:val="24"/>
        </w:rPr>
        <w:t>süreci</w:t>
      </w:r>
      <w:r w:rsidRPr="2B644120" w:rsidR="2B644120">
        <w:rPr>
          <w:sz w:val="24"/>
          <w:szCs w:val="24"/>
        </w:rPr>
        <w:t xml:space="preserve"> </w:t>
      </w:r>
      <w:r w:rsidRPr="2B644120" w:rsidR="2B644120">
        <w:rPr>
          <w:sz w:val="24"/>
          <w:szCs w:val="24"/>
        </w:rPr>
        <w:t>adım</w:t>
      </w:r>
      <w:r w:rsidRPr="2B644120" w:rsidR="2B644120">
        <w:rPr>
          <w:sz w:val="24"/>
          <w:szCs w:val="24"/>
        </w:rPr>
        <w:t xml:space="preserve"> </w:t>
      </w:r>
      <w:r w:rsidRPr="2B644120" w:rsidR="2B644120">
        <w:rPr>
          <w:sz w:val="24"/>
          <w:szCs w:val="24"/>
        </w:rPr>
        <w:t>adım</w:t>
      </w:r>
      <w:r w:rsidRPr="2B644120" w:rsidR="2B644120">
        <w:rPr>
          <w:sz w:val="24"/>
          <w:szCs w:val="24"/>
        </w:rPr>
        <w:t xml:space="preserve"> </w:t>
      </w:r>
      <w:r w:rsidRPr="2B644120" w:rsidR="2B644120">
        <w:rPr>
          <w:sz w:val="24"/>
          <w:szCs w:val="24"/>
        </w:rPr>
        <w:t>takip</w:t>
      </w:r>
      <w:r w:rsidRPr="2B644120" w:rsidR="2B644120">
        <w:rPr>
          <w:sz w:val="24"/>
          <w:szCs w:val="24"/>
        </w:rPr>
        <w:t xml:space="preserve"> </w:t>
      </w:r>
      <w:r w:rsidRPr="2B644120" w:rsidR="2B644120">
        <w:rPr>
          <w:sz w:val="24"/>
          <w:szCs w:val="24"/>
        </w:rPr>
        <w:t>edilmekte</w:t>
      </w:r>
      <w:r w:rsidRPr="2B644120" w:rsidR="2B644120">
        <w:rPr>
          <w:sz w:val="24"/>
          <w:szCs w:val="24"/>
        </w:rPr>
        <w:t xml:space="preserve">, </w:t>
      </w:r>
      <w:r w:rsidRPr="2B644120" w:rsidR="2B644120">
        <w:rPr>
          <w:sz w:val="24"/>
          <w:szCs w:val="24"/>
        </w:rPr>
        <w:t>yükleme</w:t>
      </w:r>
      <w:r w:rsidRPr="2B644120" w:rsidR="2B644120">
        <w:rPr>
          <w:sz w:val="24"/>
          <w:szCs w:val="24"/>
        </w:rPr>
        <w:t xml:space="preserve"> </w:t>
      </w:r>
      <w:r w:rsidRPr="2B644120" w:rsidR="2B644120">
        <w:rPr>
          <w:sz w:val="24"/>
          <w:szCs w:val="24"/>
        </w:rPr>
        <w:t>çubuğu</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rastgele</w:t>
      </w:r>
      <w:r w:rsidRPr="2B644120" w:rsidR="2B644120">
        <w:rPr>
          <w:sz w:val="24"/>
          <w:szCs w:val="24"/>
        </w:rPr>
        <w:t xml:space="preserve"> </w:t>
      </w:r>
      <w:r w:rsidRPr="2B644120" w:rsidR="2B644120">
        <w:rPr>
          <w:sz w:val="24"/>
          <w:szCs w:val="24"/>
        </w:rPr>
        <w:t>açıklamalarla</w:t>
      </w:r>
      <w:r w:rsidRPr="2B644120" w:rsidR="2B644120">
        <w:rPr>
          <w:sz w:val="24"/>
          <w:szCs w:val="24"/>
        </w:rPr>
        <w:t xml:space="preserve"> </w:t>
      </w:r>
      <w:r w:rsidRPr="2B644120" w:rsidR="2B644120">
        <w:rPr>
          <w:sz w:val="24"/>
          <w:szCs w:val="24"/>
        </w:rPr>
        <w:t>kullanıcıya</w:t>
      </w:r>
      <w:r w:rsidRPr="2B644120" w:rsidR="2B644120">
        <w:rPr>
          <w:sz w:val="24"/>
          <w:szCs w:val="24"/>
        </w:rPr>
        <w:t xml:space="preserve"> </w:t>
      </w:r>
      <w:r w:rsidRPr="2B644120" w:rsidR="2B644120">
        <w:rPr>
          <w:sz w:val="24"/>
          <w:szCs w:val="24"/>
        </w:rPr>
        <w:t>etkileşimli</w:t>
      </w:r>
      <w:r w:rsidRPr="2B644120" w:rsidR="2B644120">
        <w:rPr>
          <w:sz w:val="24"/>
          <w:szCs w:val="24"/>
        </w:rPr>
        <w:t xml:space="preserve"> </w:t>
      </w:r>
      <w:r w:rsidRPr="2B644120" w:rsidR="2B644120">
        <w:rPr>
          <w:sz w:val="24"/>
          <w:szCs w:val="24"/>
        </w:rPr>
        <w:t>bir</w:t>
      </w:r>
      <w:r w:rsidRPr="2B644120" w:rsidR="2B644120">
        <w:rPr>
          <w:sz w:val="24"/>
          <w:szCs w:val="24"/>
        </w:rPr>
        <w:t xml:space="preserve"> </w:t>
      </w:r>
      <w:r w:rsidRPr="2B644120" w:rsidR="2B644120">
        <w:rPr>
          <w:sz w:val="24"/>
          <w:szCs w:val="24"/>
        </w:rPr>
        <w:t>deneyim</w:t>
      </w:r>
      <w:r w:rsidRPr="2B644120" w:rsidR="2B644120">
        <w:rPr>
          <w:sz w:val="24"/>
          <w:szCs w:val="24"/>
        </w:rPr>
        <w:t xml:space="preserve"> </w:t>
      </w:r>
      <w:r w:rsidRPr="2B644120" w:rsidR="2B644120">
        <w:rPr>
          <w:sz w:val="24"/>
          <w:szCs w:val="24"/>
        </w:rPr>
        <w:t>sunulmaktadır</w:t>
      </w:r>
      <w:r w:rsidRPr="2B644120" w:rsidR="2B644120">
        <w:rPr>
          <w:sz w:val="24"/>
          <w:szCs w:val="24"/>
        </w:rPr>
        <w:t xml:space="preserve">. </w:t>
      </w:r>
      <w:r w:rsidRPr="2B644120" w:rsidR="2B644120">
        <w:rPr>
          <w:sz w:val="24"/>
          <w:szCs w:val="24"/>
        </w:rPr>
        <w:t>Sonuçlar</w:t>
      </w:r>
      <w:r w:rsidRPr="2B644120" w:rsidR="2B644120">
        <w:rPr>
          <w:sz w:val="24"/>
          <w:szCs w:val="24"/>
        </w:rPr>
        <w:t xml:space="preserve"> hem </w:t>
      </w:r>
      <w:r w:rsidRPr="2B644120" w:rsidR="2B644120">
        <w:rPr>
          <w:sz w:val="24"/>
          <w:szCs w:val="24"/>
        </w:rPr>
        <w:t>metinsel</w:t>
      </w:r>
      <w:r w:rsidRPr="2B644120" w:rsidR="2B644120">
        <w:rPr>
          <w:sz w:val="24"/>
          <w:szCs w:val="24"/>
        </w:rPr>
        <w:t xml:space="preserve"> hem de matplotlib </w:t>
      </w:r>
      <w:r w:rsidRPr="2B644120" w:rsidR="2B644120">
        <w:rPr>
          <w:sz w:val="24"/>
          <w:szCs w:val="24"/>
        </w:rPr>
        <w:t>ile</w:t>
      </w:r>
      <w:r w:rsidRPr="2B644120" w:rsidR="2B644120">
        <w:rPr>
          <w:sz w:val="24"/>
          <w:szCs w:val="24"/>
        </w:rPr>
        <w:t xml:space="preserve"> </w:t>
      </w:r>
      <w:r w:rsidRPr="2B644120" w:rsidR="2B644120">
        <w:rPr>
          <w:sz w:val="24"/>
          <w:szCs w:val="24"/>
        </w:rPr>
        <w:t>grafiksel</w:t>
      </w:r>
      <w:r w:rsidRPr="2B644120" w:rsidR="2B644120">
        <w:rPr>
          <w:sz w:val="24"/>
          <w:szCs w:val="24"/>
        </w:rPr>
        <w:t xml:space="preserve"> </w:t>
      </w:r>
      <w:r w:rsidRPr="2B644120" w:rsidR="2B644120">
        <w:rPr>
          <w:sz w:val="24"/>
          <w:szCs w:val="24"/>
        </w:rPr>
        <w:t>olarak</w:t>
      </w:r>
      <w:r w:rsidRPr="2B644120" w:rsidR="2B644120">
        <w:rPr>
          <w:sz w:val="24"/>
          <w:szCs w:val="24"/>
        </w:rPr>
        <w:t xml:space="preserve"> </w:t>
      </w:r>
      <w:r w:rsidRPr="2B644120" w:rsidR="2B644120">
        <w:rPr>
          <w:sz w:val="24"/>
          <w:szCs w:val="24"/>
        </w:rPr>
        <w:t>sunulmaktadır</w:t>
      </w:r>
      <w:r w:rsidRPr="2B644120" w:rsidR="2B644120">
        <w:rPr>
          <w:sz w:val="24"/>
          <w:szCs w:val="24"/>
        </w:rPr>
        <w:t xml:space="preserve">. </w:t>
      </w:r>
      <w:r w:rsidRPr="2B644120" w:rsidR="2B644120">
        <w:rPr>
          <w:sz w:val="24"/>
          <w:szCs w:val="24"/>
        </w:rPr>
        <w:t>Arayüz</w:t>
      </w:r>
      <w:r w:rsidRPr="2B644120" w:rsidR="2B644120">
        <w:rPr>
          <w:sz w:val="24"/>
          <w:szCs w:val="24"/>
        </w:rPr>
        <w:t xml:space="preserve"> </w:t>
      </w:r>
      <w:r w:rsidRPr="2B644120" w:rsidR="2B644120">
        <w:rPr>
          <w:sz w:val="24"/>
          <w:szCs w:val="24"/>
        </w:rPr>
        <w:t>tasarımı</w:t>
      </w:r>
      <w:r w:rsidRPr="2B644120" w:rsidR="2B644120">
        <w:rPr>
          <w:sz w:val="24"/>
          <w:szCs w:val="24"/>
        </w:rPr>
        <w:t xml:space="preserve"> </w:t>
      </w:r>
      <w:r w:rsidRPr="2B644120" w:rsidR="2B644120">
        <w:rPr>
          <w:sz w:val="24"/>
          <w:szCs w:val="24"/>
        </w:rPr>
        <w:t>sade</w:t>
      </w:r>
      <w:r w:rsidRPr="2B644120" w:rsidR="2B644120">
        <w:rPr>
          <w:sz w:val="24"/>
          <w:szCs w:val="24"/>
        </w:rPr>
        <w:t xml:space="preserve">, </w:t>
      </w:r>
      <w:r w:rsidRPr="2B644120" w:rsidR="2B644120">
        <w:rPr>
          <w:sz w:val="24"/>
          <w:szCs w:val="24"/>
        </w:rPr>
        <w:t>anlaşılır</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kullanıcı</w:t>
      </w:r>
      <w:r w:rsidRPr="2B644120" w:rsidR="2B644120">
        <w:rPr>
          <w:sz w:val="24"/>
          <w:szCs w:val="24"/>
        </w:rPr>
        <w:t xml:space="preserve"> </w:t>
      </w:r>
      <w:r w:rsidRPr="2B644120" w:rsidR="2B644120">
        <w:rPr>
          <w:sz w:val="24"/>
          <w:szCs w:val="24"/>
        </w:rPr>
        <w:t>odaklıdır</w:t>
      </w:r>
      <w:r w:rsidRPr="2B644120" w:rsidR="2B644120">
        <w:rPr>
          <w:sz w:val="24"/>
          <w:szCs w:val="24"/>
        </w:rPr>
        <w:t>.</w:t>
      </w:r>
    </w:p>
    <w:p xmlns:wp14="http://schemas.microsoft.com/office/word/2010/wordml" w14:paraId="1299C43A" wp14:textId="77777777"/>
    <w:p xmlns:wp14="http://schemas.microsoft.com/office/word/2010/wordml" w:rsidP="2B644120" w14:paraId="1FAFDD8D"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5. MODEL SONUÇLARI VE GÖRSELLEŞTİRME</w:t>
      </w:r>
    </w:p>
    <w:p xmlns:wp14="http://schemas.microsoft.com/office/word/2010/wordml" w:rsidP="2B644120" w14:paraId="1610A9D6" wp14:textId="61145085">
      <w:pPr>
        <w:spacing w:before="240" w:beforeAutospacing="off" w:after="240" w:afterAutospacing="off"/>
        <w:rPr>
          <w:rFonts w:ascii="Cambria" w:hAnsi="Cambria" w:eastAsia="Cambria" w:cs="Cambria"/>
          <w:noProof w:val="0"/>
          <w:sz w:val="24"/>
          <w:szCs w:val="24"/>
          <w:lang w:val="en-US"/>
        </w:rPr>
      </w:pPr>
      <w:r w:rsidRPr="2B644120" w:rsidR="02F02DF2">
        <w:rPr>
          <w:rFonts w:ascii="Cambria" w:hAnsi="Cambria" w:eastAsia="Cambria" w:cs="Cambria"/>
          <w:noProof w:val="0"/>
          <w:sz w:val="24"/>
          <w:szCs w:val="24"/>
          <w:lang w:val="en-US"/>
        </w:rPr>
        <w:t>Eğitilen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modeller</w:t>
      </w:r>
      <w:r w:rsidRPr="2B644120" w:rsidR="02F02DF2">
        <w:rPr>
          <w:rFonts w:ascii="Cambria" w:hAnsi="Cambria" w:eastAsia="Cambria" w:cs="Cambria"/>
          <w:noProof w:val="0"/>
          <w:sz w:val="24"/>
          <w:szCs w:val="24"/>
          <w:lang w:val="en-US"/>
        </w:rPr>
        <w:t xml:space="preserve">, test </w:t>
      </w:r>
      <w:r w:rsidRPr="2B644120" w:rsidR="02F02DF2">
        <w:rPr>
          <w:rFonts w:ascii="Cambria" w:hAnsi="Cambria" w:eastAsia="Cambria" w:cs="Cambria"/>
          <w:noProof w:val="0"/>
          <w:sz w:val="24"/>
          <w:szCs w:val="24"/>
          <w:lang w:val="en-US"/>
        </w:rPr>
        <w:t>verileriyle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doğrulandıktan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sonra</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genel</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olarak</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kullanıcı</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yorumlarının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içeriksel</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analizinde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anlamlı</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ve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tutarlı</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sonuçlar</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üretmiştir</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Özellikle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yorumların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duygu</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durumunu</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ve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temel</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içeriğini</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tespit</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etme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konusunda</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modeller</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başarılı</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geri</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dönüşler</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sağlamıştır</w:t>
      </w:r>
      <w:r w:rsidRPr="2B644120" w:rsidR="02F02DF2">
        <w:rPr>
          <w:rFonts w:ascii="Cambria" w:hAnsi="Cambria" w:eastAsia="Cambria" w:cs="Cambria"/>
          <w:noProof w:val="0"/>
          <w:sz w:val="24"/>
          <w:szCs w:val="24"/>
          <w:lang w:val="en-US"/>
        </w:rPr>
        <w:t>.</w:t>
      </w:r>
    </w:p>
    <w:p xmlns:wp14="http://schemas.microsoft.com/office/word/2010/wordml" w:rsidP="2B644120" w14:paraId="7BE1A828" wp14:textId="2FD3C65B">
      <w:pPr>
        <w:spacing w:before="240" w:beforeAutospacing="off" w:after="240" w:afterAutospacing="off"/>
        <w:rPr>
          <w:rFonts w:ascii="Cambria" w:hAnsi="Cambria" w:eastAsia="Cambria" w:cs="Cambria"/>
          <w:noProof w:val="0"/>
          <w:sz w:val="24"/>
          <w:szCs w:val="24"/>
          <w:lang w:val="en-US"/>
        </w:rPr>
      </w:pPr>
      <w:r w:rsidRPr="2B644120" w:rsidR="02F02DF2">
        <w:rPr>
          <w:rFonts w:ascii="Cambria" w:hAnsi="Cambria" w:eastAsia="Cambria" w:cs="Cambria"/>
          <w:noProof w:val="0"/>
          <w:sz w:val="24"/>
          <w:szCs w:val="24"/>
          <w:lang w:val="en-US"/>
        </w:rPr>
        <w:t>Streamlit</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arayüzü</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sayesinde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kullanıcılar</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yalnızca</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bir</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yorum</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girerek</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anlık</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analiz</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alabilmekte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sınıflandırma</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sonuçları</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metin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formatında</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olduğu</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kadar</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grafiksel</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olarak</w:t>
      </w:r>
      <w:r w:rsidRPr="2B644120" w:rsidR="02F02DF2">
        <w:rPr>
          <w:rFonts w:ascii="Cambria" w:hAnsi="Cambria" w:eastAsia="Cambria" w:cs="Cambria"/>
          <w:noProof w:val="0"/>
          <w:sz w:val="24"/>
          <w:szCs w:val="24"/>
          <w:lang w:val="en-US"/>
        </w:rPr>
        <w:t xml:space="preserve"> da </w:t>
      </w:r>
      <w:r w:rsidRPr="2B644120" w:rsidR="02F02DF2">
        <w:rPr>
          <w:rFonts w:ascii="Cambria" w:hAnsi="Cambria" w:eastAsia="Cambria" w:cs="Cambria"/>
          <w:noProof w:val="0"/>
          <w:sz w:val="24"/>
          <w:szCs w:val="24"/>
          <w:lang w:val="en-US"/>
        </w:rPr>
        <w:t>görüntülenebilmektedir</w:t>
      </w:r>
      <w:r w:rsidRPr="2B644120" w:rsidR="02F02DF2">
        <w:rPr>
          <w:rFonts w:ascii="Cambria" w:hAnsi="Cambria" w:eastAsia="Cambria" w:cs="Cambria"/>
          <w:noProof w:val="0"/>
          <w:sz w:val="24"/>
          <w:szCs w:val="24"/>
          <w:lang w:val="en-US"/>
        </w:rPr>
        <w:t xml:space="preserve">. Bu </w:t>
      </w:r>
      <w:r w:rsidRPr="2B644120" w:rsidR="02F02DF2">
        <w:rPr>
          <w:rFonts w:ascii="Cambria" w:hAnsi="Cambria" w:eastAsia="Cambria" w:cs="Cambria"/>
          <w:noProof w:val="0"/>
          <w:sz w:val="24"/>
          <w:szCs w:val="24"/>
          <w:lang w:val="en-US"/>
        </w:rPr>
        <w:t>yaklaşım</w:t>
      </w:r>
      <w:r w:rsidRPr="2B644120" w:rsidR="02F02DF2">
        <w:rPr>
          <w:rFonts w:ascii="Cambria" w:hAnsi="Cambria" w:eastAsia="Cambria" w:cs="Cambria"/>
          <w:noProof w:val="0"/>
          <w:sz w:val="24"/>
          <w:szCs w:val="24"/>
          <w:lang w:val="en-US"/>
        </w:rPr>
        <w:t xml:space="preserve"> hem </w:t>
      </w:r>
      <w:r w:rsidRPr="2B644120" w:rsidR="02F02DF2">
        <w:rPr>
          <w:rFonts w:ascii="Cambria" w:hAnsi="Cambria" w:eastAsia="Cambria" w:cs="Cambria"/>
          <w:noProof w:val="0"/>
          <w:sz w:val="24"/>
          <w:szCs w:val="24"/>
          <w:lang w:val="en-US"/>
        </w:rPr>
        <w:t>teknik</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yeterliliği</w:t>
      </w:r>
      <w:r w:rsidRPr="2B644120" w:rsidR="02F02DF2">
        <w:rPr>
          <w:rFonts w:ascii="Cambria" w:hAnsi="Cambria" w:eastAsia="Cambria" w:cs="Cambria"/>
          <w:noProof w:val="0"/>
          <w:sz w:val="24"/>
          <w:szCs w:val="24"/>
          <w:lang w:val="en-US"/>
        </w:rPr>
        <w:t xml:space="preserve"> hem de </w:t>
      </w:r>
      <w:r w:rsidRPr="2B644120" w:rsidR="02F02DF2">
        <w:rPr>
          <w:rFonts w:ascii="Cambria" w:hAnsi="Cambria" w:eastAsia="Cambria" w:cs="Cambria"/>
          <w:noProof w:val="0"/>
          <w:sz w:val="24"/>
          <w:szCs w:val="24"/>
          <w:lang w:val="en-US"/>
        </w:rPr>
        <w:t>kullanıcı</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deneyimini</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güçlü</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şekilde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bir</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araya</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getirmiştir</w:t>
      </w:r>
      <w:r w:rsidRPr="2B644120" w:rsidR="02F02DF2">
        <w:rPr>
          <w:rFonts w:ascii="Cambria" w:hAnsi="Cambria" w:eastAsia="Cambria" w:cs="Cambria"/>
          <w:noProof w:val="0"/>
          <w:sz w:val="24"/>
          <w:szCs w:val="24"/>
          <w:lang w:val="en-US"/>
        </w:rPr>
        <w:t xml:space="preserve">. Elde </w:t>
      </w:r>
      <w:r w:rsidRPr="2B644120" w:rsidR="02F02DF2">
        <w:rPr>
          <w:rFonts w:ascii="Cambria" w:hAnsi="Cambria" w:eastAsia="Cambria" w:cs="Cambria"/>
          <w:noProof w:val="0"/>
          <w:sz w:val="24"/>
          <w:szCs w:val="24"/>
          <w:lang w:val="en-US"/>
        </w:rPr>
        <w:t>edilen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sonuçlar</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sınıfların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dengesine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yorumların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doğasına</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ve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modelin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eğitim</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derinliğine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göre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doğal</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olarak</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değişkenlik</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göstermektedir</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ancak</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sistemin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geneli</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değerlendirildiğinde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uygulamanın</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işlevselliği</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ve</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uygulanabilirliği</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yüksek</w:t>
      </w:r>
      <w:r w:rsidRPr="2B644120" w:rsidR="02F02DF2">
        <w:rPr>
          <w:rFonts w:ascii="Cambria" w:hAnsi="Cambria" w:eastAsia="Cambria" w:cs="Cambria"/>
          <w:noProof w:val="0"/>
          <w:sz w:val="24"/>
          <w:szCs w:val="24"/>
          <w:lang w:val="en-US"/>
        </w:rPr>
        <w:t xml:space="preserve"> </w:t>
      </w:r>
      <w:r w:rsidRPr="2B644120" w:rsidR="02F02DF2">
        <w:rPr>
          <w:rFonts w:ascii="Cambria" w:hAnsi="Cambria" w:eastAsia="Cambria" w:cs="Cambria"/>
          <w:noProof w:val="0"/>
          <w:sz w:val="24"/>
          <w:szCs w:val="24"/>
          <w:lang w:val="en-US"/>
        </w:rPr>
        <w:t>bulunmuştur</w:t>
      </w:r>
      <w:r w:rsidRPr="2B644120" w:rsidR="02F02DF2">
        <w:rPr>
          <w:rFonts w:ascii="Cambria" w:hAnsi="Cambria" w:eastAsia="Cambria" w:cs="Cambria"/>
          <w:noProof w:val="0"/>
          <w:sz w:val="24"/>
          <w:szCs w:val="24"/>
          <w:lang w:val="en-US"/>
        </w:rPr>
        <w:t>.</w:t>
      </w:r>
    </w:p>
    <w:p xmlns:wp14="http://schemas.microsoft.com/office/word/2010/wordml" w14:paraId="3CF2D8B6" wp14:textId="756B5448"/>
    <w:p xmlns:wp14="http://schemas.microsoft.com/office/word/2010/wordml" w:rsidP="2B644120" w14:paraId="000D3F57"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6. TARTIŞMA VE DEĞERLENDİRME</w:t>
      </w:r>
    </w:p>
    <w:p xmlns:wp14="http://schemas.microsoft.com/office/word/2010/wordml" w14:paraId="0FB78278" wp14:textId="77777777"/>
    <w:p xmlns:wp14="http://schemas.microsoft.com/office/word/2010/wordml" w14:paraId="07A8CF76" wp14:textId="77777777">
      <w:r>
        <w:t>Proje, yorumların otomatik analiz edilmesinde başarılı sonuçlar vermiştir. Verinin dengesizliği ve bazı kategorilerde düşük örnek sayısı gibi zorluklar yaşanmış, ancak model buna rağmen tatmin edici performans göstermiştir. Kullanılan makine öğrenmesi yaklaşımı, basit ama etkili bir çözüm sunmuştur. Kullanıcı deneyimi açısından sistem oldukça akıcı ve kullanışlıdır.</w:t>
      </w:r>
    </w:p>
    <w:p xmlns:wp14="http://schemas.microsoft.com/office/word/2010/wordml" w14:paraId="1FC39945" wp14:textId="77777777"/>
    <w:p xmlns:wp14="http://schemas.microsoft.com/office/word/2010/wordml" w:rsidP="2B644120" w14:paraId="457F62C6"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7. GELECEK ÇALIŞMALAR</w:t>
      </w:r>
    </w:p>
    <w:p xmlns:wp14="http://schemas.microsoft.com/office/word/2010/wordml" w14:paraId="0562CB0E" wp14:textId="77777777"/>
    <w:p xmlns:wp14="http://schemas.microsoft.com/office/word/2010/wordml" w:rsidP="2B644120" w14:paraId="43778624" wp14:textId="77777777" wp14:noSpellErr="1">
      <w:pPr>
        <w:rPr>
          <w:sz w:val="24"/>
          <w:szCs w:val="24"/>
        </w:rPr>
      </w:pPr>
      <w:r w:rsidRPr="2B644120" w:rsidR="2B644120">
        <w:rPr>
          <w:sz w:val="24"/>
          <w:szCs w:val="24"/>
        </w:rPr>
        <w:t>Projenin</w:t>
      </w:r>
      <w:r w:rsidRPr="2B644120" w:rsidR="2B644120">
        <w:rPr>
          <w:sz w:val="24"/>
          <w:szCs w:val="24"/>
        </w:rPr>
        <w:t xml:space="preserve"> </w:t>
      </w:r>
      <w:r w:rsidRPr="2B644120" w:rsidR="2B644120">
        <w:rPr>
          <w:sz w:val="24"/>
          <w:szCs w:val="24"/>
        </w:rPr>
        <w:t>ilerleyen</w:t>
      </w:r>
      <w:r w:rsidRPr="2B644120" w:rsidR="2B644120">
        <w:rPr>
          <w:sz w:val="24"/>
          <w:szCs w:val="24"/>
        </w:rPr>
        <w:t xml:space="preserve"> </w:t>
      </w:r>
      <w:r w:rsidRPr="2B644120" w:rsidR="2B644120">
        <w:rPr>
          <w:sz w:val="24"/>
          <w:szCs w:val="24"/>
        </w:rPr>
        <w:t>aşamalarında</w:t>
      </w:r>
      <w:r w:rsidRPr="2B644120" w:rsidR="2B644120">
        <w:rPr>
          <w:sz w:val="24"/>
          <w:szCs w:val="24"/>
        </w:rPr>
        <w:t>:</w:t>
      </w:r>
    </w:p>
    <w:p xmlns:wp14="http://schemas.microsoft.com/office/word/2010/wordml" w:rsidP="2B644120" w14:paraId="22CC6E6E" wp14:textId="77777777" wp14:noSpellErr="1">
      <w:pPr>
        <w:rPr>
          <w:sz w:val="24"/>
          <w:szCs w:val="24"/>
        </w:rPr>
      </w:pPr>
      <w:r w:rsidRPr="2B644120" w:rsidR="2B644120">
        <w:rPr>
          <w:sz w:val="24"/>
          <w:szCs w:val="24"/>
        </w:rPr>
        <w:t xml:space="preserve">- </w:t>
      </w:r>
      <w:r w:rsidRPr="2B644120" w:rsidR="2B644120">
        <w:rPr>
          <w:sz w:val="24"/>
          <w:szCs w:val="24"/>
        </w:rPr>
        <w:t>Modelin</w:t>
      </w:r>
      <w:r w:rsidRPr="2B644120" w:rsidR="2B644120">
        <w:rPr>
          <w:sz w:val="24"/>
          <w:szCs w:val="24"/>
        </w:rPr>
        <w:t xml:space="preserve"> </w:t>
      </w:r>
      <w:r w:rsidRPr="2B644120" w:rsidR="2B644120">
        <w:rPr>
          <w:sz w:val="24"/>
          <w:szCs w:val="24"/>
        </w:rPr>
        <w:t>daha</w:t>
      </w:r>
      <w:r w:rsidRPr="2B644120" w:rsidR="2B644120">
        <w:rPr>
          <w:sz w:val="24"/>
          <w:szCs w:val="24"/>
        </w:rPr>
        <w:t xml:space="preserve"> </w:t>
      </w:r>
      <w:r w:rsidRPr="2B644120" w:rsidR="2B644120">
        <w:rPr>
          <w:sz w:val="24"/>
          <w:szCs w:val="24"/>
        </w:rPr>
        <w:t>büyük</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dengeli</w:t>
      </w:r>
      <w:r w:rsidRPr="2B644120" w:rsidR="2B644120">
        <w:rPr>
          <w:sz w:val="24"/>
          <w:szCs w:val="24"/>
        </w:rPr>
        <w:t xml:space="preserve"> </w:t>
      </w:r>
      <w:r w:rsidRPr="2B644120" w:rsidR="2B644120">
        <w:rPr>
          <w:sz w:val="24"/>
          <w:szCs w:val="24"/>
        </w:rPr>
        <w:t>veri</w:t>
      </w:r>
      <w:r w:rsidRPr="2B644120" w:rsidR="2B644120">
        <w:rPr>
          <w:sz w:val="24"/>
          <w:szCs w:val="24"/>
        </w:rPr>
        <w:t xml:space="preserve"> </w:t>
      </w:r>
      <w:r w:rsidRPr="2B644120" w:rsidR="2B644120">
        <w:rPr>
          <w:sz w:val="24"/>
          <w:szCs w:val="24"/>
        </w:rPr>
        <w:t>setleriyle</w:t>
      </w:r>
      <w:r w:rsidRPr="2B644120" w:rsidR="2B644120">
        <w:rPr>
          <w:sz w:val="24"/>
          <w:szCs w:val="24"/>
        </w:rPr>
        <w:t xml:space="preserve"> </w:t>
      </w:r>
      <w:r w:rsidRPr="2B644120" w:rsidR="2B644120">
        <w:rPr>
          <w:sz w:val="24"/>
          <w:szCs w:val="24"/>
        </w:rPr>
        <w:t>yeniden</w:t>
      </w:r>
      <w:r w:rsidRPr="2B644120" w:rsidR="2B644120">
        <w:rPr>
          <w:sz w:val="24"/>
          <w:szCs w:val="24"/>
        </w:rPr>
        <w:t xml:space="preserve"> </w:t>
      </w:r>
      <w:r w:rsidRPr="2B644120" w:rsidR="2B644120">
        <w:rPr>
          <w:sz w:val="24"/>
          <w:szCs w:val="24"/>
        </w:rPr>
        <w:t>eğitilmesi</w:t>
      </w:r>
      <w:r w:rsidRPr="2B644120" w:rsidR="2B644120">
        <w:rPr>
          <w:sz w:val="24"/>
          <w:szCs w:val="24"/>
        </w:rPr>
        <w:t>,</w:t>
      </w:r>
    </w:p>
    <w:p xmlns:wp14="http://schemas.microsoft.com/office/word/2010/wordml" w:rsidP="2B644120" w14:paraId="3005D708" wp14:textId="77777777" wp14:noSpellErr="1">
      <w:pPr>
        <w:rPr>
          <w:sz w:val="24"/>
          <w:szCs w:val="24"/>
        </w:rPr>
      </w:pPr>
      <w:r w:rsidRPr="2B644120" w:rsidR="2B644120">
        <w:rPr>
          <w:sz w:val="24"/>
          <w:szCs w:val="24"/>
        </w:rPr>
        <w:t xml:space="preserve">- Derin </w:t>
      </w:r>
      <w:r w:rsidRPr="2B644120" w:rsidR="2B644120">
        <w:rPr>
          <w:sz w:val="24"/>
          <w:szCs w:val="24"/>
        </w:rPr>
        <w:t>öğrenme</w:t>
      </w:r>
      <w:r w:rsidRPr="2B644120" w:rsidR="2B644120">
        <w:rPr>
          <w:sz w:val="24"/>
          <w:szCs w:val="24"/>
        </w:rPr>
        <w:t xml:space="preserve"> </w:t>
      </w:r>
      <w:r w:rsidRPr="2B644120" w:rsidR="2B644120">
        <w:rPr>
          <w:sz w:val="24"/>
          <w:szCs w:val="24"/>
        </w:rPr>
        <w:t>modelleri</w:t>
      </w:r>
      <w:r w:rsidRPr="2B644120" w:rsidR="2B644120">
        <w:rPr>
          <w:sz w:val="24"/>
          <w:szCs w:val="24"/>
        </w:rPr>
        <w:t xml:space="preserve"> (BERT, LSTM) </w:t>
      </w:r>
      <w:r w:rsidRPr="2B644120" w:rsidR="2B644120">
        <w:rPr>
          <w:sz w:val="24"/>
          <w:szCs w:val="24"/>
        </w:rPr>
        <w:t>ile</w:t>
      </w:r>
      <w:r w:rsidRPr="2B644120" w:rsidR="2B644120">
        <w:rPr>
          <w:sz w:val="24"/>
          <w:szCs w:val="24"/>
        </w:rPr>
        <w:t xml:space="preserve"> </w:t>
      </w:r>
      <w:r w:rsidRPr="2B644120" w:rsidR="2B644120">
        <w:rPr>
          <w:sz w:val="24"/>
          <w:szCs w:val="24"/>
        </w:rPr>
        <w:t>karşılaştırmalı</w:t>
      </w:r>
      <w:r w:rsidRPr="2B644120" w:rsidR="2B644120">
        <w:rPr>
          <w:sz w:val="24"/>
          <w:szCs w:val="24"/>
        </w:rPr>
        <w:t xml:space="preserve"> </w:t>
      </w:r>
      <w:r w:rsidRPr="2B644120" w:rsidR="2B644120">
        <w:rPr>
          <w:sz w:val="24"/>
          <w:szCs w:val="24"/>
        </w:rPr>
        <w:t>analiz</w:t>
      </w:r>
      <w:r w:rsidRPr="2B644120" w:rsidR="2B644120">
        <w:rPr>
          <w:sz w:val="24"/>
          <w:szCs w:val="24"/>
        </w:rPr>
        <w:t xml:space="preserve"> </w:t>
      </w:r>
      <w:r w:rsidRPr="2B644120" w:rsidR="2B644120">
        <w:rPr>
          <w:sz w:val="24"/>
          <w:szCs w:val="24"/>
        </w:rPr>
        <w:t>yapılması</w:t>
      </w:r>
      <w:r w:rsidRPr="2B644120" w:rsidR="2B644120">
        <w:rPr>
          <w:sz w:val="24"/>
          <w:szCs w:val="24"/>
        </w:rPr>
        <w:t>,</w:t>
      </w:r>
    </w:p>
    <w:p xmlns:wp14="http://schemas.microsoft.com/office/word/2010/wordml" w:rsidP="2B644120" w14:paraId="34CE0A41" wp14:textId="3FB77AF2">
      <w:pPr>
        <w:rPr>
          <w:sz w:val="24"/>
          <w:szCs w:val="24"/>
        </w:rPr>
      </w:pPr>
      <w:r w:rsidRPr="2B644120" w:rsidR="2B644120">
        <w:rPr>
          <w:sz w:val="24"/>
          <w:szCs w:val="24"/>
        </w:rPr>
        <w:t xml:space="preserve">- Sistem </w:t>
      </w:r>
      <w:r w:rsidRPr="2B644120" w:rsidR="2B644120">
        <w:rPr>
          <w:sz w:val="24"/>
          <w:szCs w:val="24"/>
        </w:rPr>
        <w:t>çıktılarının</w:t>
      </w:r>
      <w:r w:rsidRPr="2B644120" w:rsidR="2B644120">
        <w:rPr>
          <w:sz w:val="24"/>
          <w:szCs w:val="24"/>
        </w:rPr>
        <w:t xml:space="preserve"> </w:t>
      </w:r>
      <w:r w:rsidRPr="2B644120" w:rsidR="2B644120">
        <w:rPr>
          <w:sz w:val="24"/>
          <w:szCs w:val="24"/>
        </w:rPr>
        <w:t>bir</w:t>
      </w:r>
      <w:r w:rsidRPr="2B644120" w:rsidR="2B644120">
        <w:rPr>
          <w:sz w:val="24"/>
          <w:szCs w:val="24"/>
        </w:rPr>
        <w:t xml:space="preserve"> RESTful API </w:t>
      </w:r>
      <w:r w:rsidRPr="2B644120" w:rsidR="2B644120">
        <w:rPr>
          <w:sz w:val="24"/>
          <w:szCs w:val="24"/>
        </w:rPr>
        <w:t>ile</w:t>
      </w:r>
      <w:r w:rsidRPr="2B644120" w:rsidR="2B644120">
        <w:rPr>
          <w:sz w:val="24"/>
          <w:szCs w:val="24"/>
        </w:rPr>
        <w:t xml:space="preserve"> </w:t>
      </w:r>
      <w:r w:rsidRPr="2B644120" w:rsidR="2B644120">
        <w:rPr>
          <w:sz w:val="24"/>
          <w:szCs w:val="24"/>
        </w:rPr>
        <w:t>entegrasyonu</w:t>
      </w:r>
      <w:r w:rsidRPr="2B644120" w:rsidR="2B644120">
        <w:rPr>
          <w:sz w:val="24"/>
          <w:szCs w:val="24"/>
        </w:rPr>
        <w:t xml:space="preserve"> </w:t>
      </w:r>
      <w:r w:rsidRPr="2B644120" w:rsidR="2B644120">
        <w:rPr>
          <w:sz w:val="24"/>
          <w:szCs w:val="24"/>
        </w:rPr>
        <w:t>ve</w:t>
      </w:r>
      <w:r w:rsidRPr="2B644120" w:rsidR="2B644120">
        <w:rPr>
          <w:sz w:val="24"/>
          <w:szCs w:val="24"/>
        </w:rPr>
        <w:t xml:space="preserve"> </w:t>
      </w:r>
      <w:r w:rsidRPr="2B644120" w:rsidR="2B644120">
        <w:rPr>
          <w:sz w:val="24"/>
          <w:szCs w:val="24"/>
        </w:rPr>
        <w:t>mobil</w:t>
      </w:r>
      <w:r w:rsidRPr="2B644120" w:rsidR="2B644120">
        <w:rPr>
          <w:sz w:val="24"/>
          <w:szCs w:val="24"/>
        </w:rPr>
        <w:t xml:space="preserve"> </w:t>
      </w:r>
      <w:r w:rsidRPr="2B644120" w:rsidR="2B644120">
        <w:rPr>
          <w:sz w:val="24"/>
          <w:szCs w:val="24"/>
        </w:rPr>
        <w:t>uygulamalara</w:t>
      </w:r>
      <w:r w:rsidRPr="2B644120" w:rsidR="2B644120">
        <w:rPr>
          <w:sz w:val="24"/>
          <w:szCs w:val="24"/>
        </w:rPr>
        <w:t xml:space="preserve"> </w:t>
      </w:r>
      <w:r w:rsidRPr="2B644120" w:rsidR="2B644120">
        <w:rPr>
          <w:sz w:val="24"/>
          <w:szCs w:val="24"/>
        </w:rPr>
        <w:t>taşınması</w:t>
      </w:r>
      <w:r w:rsidRPr="2B644120" w:rsidR="2B644120">
        <w:rPr>
          <w:sz w:val="24"/>
          <w:szCs w:val="24"/>
        </w:rPr>
        <w:t>,</w:t>
      </w:r>
      <w:r w:rsidRPr="2B644120" w:rsidR="12C1A901">
        <w:rPr>
          <w:sz w:val="24"/>
          <w:szCs w:val="24"/>
        </w:rPr>
        <w:t xml:space="preserve"> planlanmaktadır.</w:t>
      </w:r>
    </w:p>
    <w:p xmlns:wp14="http://schemas.microsoft.com/office/word/2010/wordml" w:rsidP="2B644120" w14:paraId="470EF783" wp14:textId="77777777" wp14:noSpellErr="1">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8. KAYNAKÇA</w:t>
      </w:r>
    </w:p>
    <w:p xmlns:wp14="http://schemas.microsoft.com/office/word/2010/wordml" w:rsidP="2B644120" w14:paraId="62EBF3C5" wp14:textId="77777777" wp14:noSpellErr="1">
      <w:pPr>
        <w:rPr>
          <w:sz w:val="24"/>
          <w:szCs w:val="24"/>
        </w:rPr>
      </w:pPr>
    </w:p>
    <w:p xmlns:wp14="http://schemas.microsoft.com/office/word/2010/wordml" w:rsidP="2B644120" w14:paraId="1ED1E6CE" wp14:textId="77777777" wp14:noSpellErr="1">
      <w:pPr>
        <w:rPr>
          <w:sz w:val="24"/>
          <w:szCs w:val="24"/>
        </w:rPr>
      </w:pPr>
      <w:r w:rsidRPr="2B644120" w:rsidR="2B644120">
        <w:rPr>
          <w:sz w:val="24"/>
          <w:szCs w:val="24"/>
        </w:rPr>
        <w:t>[1] Bird, Steven, et al. "Natural Language Processing with Python." O'Reilly Media, 2009.</w:t>
      </w:r>
    </w:p>
    <w:p xmlns:wp14="http://schemas.microsoft.com/office/word/2010/wordml" w:rsidP="2B644120" w14:paraId="04C42404" wp14:textId="77777777" wp14:noSpellErr="1">
      <w:pPr>
        <w:rPr>
          <w:sz w:val="24"/>
          <w:szCs w:val="24"/>
        </w:rPr>
      </w:pPr>
      <w:r w:rsidRPr="2B644120" w:rsidR="2B644120">
        <w:rPr>
          <w:sz w:val="24"/>
          <w:szCs w:val="24"/>
        </w:rPr>
        <w:t>[2] Scikit-learn Documentation. https://scikit-learn.org</w:t>
      </w:r>
    </w:p>
    <w:p xmlns:wp14="http://schemas.microsoft.com/office/word/2010/wordml" w:rsidP="2B644120" w14:paraId="36E16841" wp14:textId="77777777" wp14:noSpellErr="1">
      <w:pPr>
        <w:rPr>
          <w:sz w:val="24"/>
          <w:szCs w:val="24"/>
        </w:rPr>
      </w:pPr>
      <w:r w:rsidRPr="2B644120" w:rsidR="2B644120">
        <w:rPr>
          <w:sz w:val="24"/>
          <w:szCs w:val="24"/>
        </w:rPr>
        <w:t xml:space="preserve">[3] </w:t>
      </w:r>
      <w:r w:rsidRPr="2B644120" w:rsidR="2B644120">
        <w:rPr>
          <w:sz w:val="24"/>
          <w:szCs w:val="24"/>
        </w:rPr>
        <w:t>Streamlit</w:t>
      </w:r>
      <w:r w:rsidRPr="2B644120" w:rsidR="2B644120">
        <w:rPr>
          <w:sz w:val="24"/>
          <w:szCs w:val="24"/>
        </w:rPr>
        <w:t xml:space="preserve"> Documentation. https://docs.streamlit.io</w:t>
      </w:r>
    </w:p>
    <w:p xmlns:wp14="http://schemas.microsoft.com/office/word/2010/wordml" w:rsidP="2B644120" w14:paraId="7D0AB89F" wp14:textId="77777777" wp14:noSpellErr="1">
      <w:pPr>
        <w:rPr>
          <w:sz w:val="24"/>
          <w:szCs w:val="24"/>
        </w:rPr>
      </w:pPr>
      <w:r w:rsidRPr="2B644120" w:rsidR="2B644120">
        <w:rPr>
          <w:sz w:val="24"/>
          <w:szCs w:val="24"/>
        </w:rPr>
        <w:t>[4] NLTK Documentation. https://www.nltk.org</w:t>
      </w:r>
    </w:p>
    <w:p xmlns:wp14="http://schemas.microsoft.com/office/word/2010/wordml" w:rsidP="2B644120" w14:paraId="285086DF" wp14:textId="77777777" wp14:noSpellErr="1">
      <w:pPr>
        <w:rPr>
          <w:sz w:val="24"/>
          <w:szCs w:val="24"/>
        </w:rPr>
      </w:pPr>
      <w:r w:rsidRPr="2B644120" w:rsidR="2B644120">
        <w:rPr>
          <w:sz w:val="24"/>
          <w:szCs w:val="24"/>
        </w:rPr>
        <w:t>[5] Pandas Documentation. https://pandas.pydata.org</w:t>
      </w:r>
    </w:p>
    <w:p xmlns:wp14="http://schemas.microsoft.com/office/word/2010/wordml" w14:paraId="6D98A12B" wp14:textId="77777777"/>
    <w:p xmlns:wp14="http://schemas.microsoft.com/office/word/2010/wordml" w:rsidP="2B644120" w14:paraId="2946DB82" wp14:textId="052B512E">
      <w:pPr>
        <w:rPr>
          <w:b w:val="1"/>
          <w:bCs w:val="1"/>
          <w:color w:val="1F497D" w:themeColor="text2" w:themeTint="FF" w:themeShade="FF"/>
          <w:sz w:val="28"/>
          <w:szCs w:val="28"/>
        </w:rPr>
      </w:pPr>
      <w:r w:rsidRPr="2B644120" w:rsidR="2B644120">
        <w:rPr>
          <w:b w:val="1"/>
          <w:bCs w:val="1"/>
          <w:color w:val="1F497D" w:themeColor="text2" w:themeTint="FF" w:themeShade="FF"/>
          <w:sz w:val="28"/>
          <w:szCs w:val="28"/>
        </w:rPr>
        <w:t>9. EKLER</w:t>
      </w:r>
    </w:p>
    <w:p xmlns:wp14="http://schemas.microsoft.com/office/word/2010/wordml" w14:paraId="5997CC1D" wp14:textId="6AA8AC89">
      <w:r w:rsidR="2B644120">
        <w:rPr/>
        <w:t xml:space="preserve">EK A: </w:t>
      </w:r>
      <w:r w:rsidR="2B644120">
        <w:rPr/>
        <w:t>Ekran</w:t>
      </w:r>
      <w:r w:rsidR="2B644120">
        <w:rPr/>
        <w:t xml:space="preserve"> </w:t>
      </w:r>
      <w:r w:rsidR="2B644120">
        <w:rPr/>
        <w:t>Görüntüleri</w:t>
      </w:r>
      <w:r w:rsidR="2B644120">
        <w:rPr/>
        <w:t xml:space="preserve"> (</w:t>
      </w:r>
      <w:r w:rsidR="2B644120">
        <w:rPr/>
        <w:t>kullanıcı</w:t>
      </w:r>
      <w:r w:rsidR="2B644120">
        <w:rPr/>
        <w:t xml:space="preserve"> </w:t>
      </w:r>
      <w:r w:rsidR="2B644120">
        <w:rPr/>
        <w:t>arayüzü</w:t>
      </w:r>
      <w:r w:rsidR="2B644120">
        <w:rPr/>
        <w:t xml:space="preserve"> </w:t>
      </w:r>
      <w:r w:rsidR="2B644120">
        <w:rPr/>
        <w:t>ve</w:t>
      </w:r>
      <w:r w:rsidR="2B644120">
        <w:rPr/>
        <w:t xml:space="preserve"> </w:t>
      </w:r>
      <w:r w:rsidR="2B644120">
        <w:rPr/>
        <w:t>analiz</w:t>
      </w:r>
      <w:r w:rsidR="2B644120">
        <w:rPr/>
        <w:t xml:space="preserve"> </w:t>
      </w:r>
      <w:r w:rsidR="2B644120">
        <w:rPr/>
        <w:t>çıktıları</w:t>
      </w:r>
      <w:r w:rsidR="2B644120">
        <w:rPr/>
        <w:t>)</w:t>
      </w:r>
    </w:p>
    <w:p xmlns:wp14="http://schemas.microsoft.com/office/word/2010/wordml" w:rsidP="2B644120" w14:paraId="1D8B0D9A" wp14:textId="081EADC3">
      <w:pPr>
        <w:rPr>
          <w:sz w:val="24"/>
          <w:szCs w:val="24"/>
        </w:rPr>
      </w:pPr>
      <w:r w:rsidRPr="2B644120" w:rsidR="2B644120">
        <w:rPr>
          <w:sz w:val="24"/>
          <w:szCs w:val="24"/>
        </w:rPr>
        <w:t>Ekran</w:t>
      </w:r>
      <w:r w:rsidRPr="2B644120" w:rsidR="2B644120">
        <w:rPr>
          <w:sz w:val="24"/>
          <w:szCs w:val="24"/>
        </w:rPr>
        <w:t xml:space="preserve"> </w:t>
      </w:r>
      <w:r w:rsidRPr="2B644120" w:rsidR="2B644120">
        <w:rPr>
          <w:sz w:val="24"/>
          <w:szCs w:val="24"/>
        </w:rPr>
        <w:t>Görüntüsü</w:t>
      </w:r>
      <w:r w:rsidRPr="2B644120" w:rsidR="2B644120">
        <w:rPr>
          <w:sz w:val="24"/>
          <w:szCs w:val="24"/>
        </w:rPr>
        <w:t xml:space="preserve"> 1:</w:t>
      </w:r>
    </w:p>
    <w:p xmlns:wp14="http://schemas.microsoft.com/office/word/2010/wordml" w14:paraId="7847B5D1" wp14:textId="4CAAA9D6"/>
    <w:p xmlns:wp14="http://schemas.microsoft.com/office/word/2010/wordml" w14:paraId="7F0B258E" wp14:textId="438B1B42">
      <w:r w:rsidR="585D4410">
        <w:drawing>
          <wp:inline xmlns:wp14="http://schemas.microsoft.com/office/word/2010/wordprocessingDrawing" wp14:editId="62324EB4" wp14:anchorId="3E78DAE3">
            <wp:extent cx="4191000" cy="2305050"/>
            <wp:effectExtent l="0" t="0" r="0" b="0"/>
            <wp:docPr id="635065744" name="" title=""/>
            <wp:cNvGraphicFramePr>
              <a:graphicFrameLocks noChangeAspect="1"/>
            </wp:cNvGraphicFramePr>
            <a:graphic>
              <a:graphicData uri="http://schemas.openxmlformats.org/drawingml/2006/picture">
                <pic:pic>
                  <pic:nvPicPr>
                    <pic:cNvPr id="0" name=""/>
                    <pic:cNvPicPr/>
                  </pic:nvPicPr>
                  <pic:blipFill>
                    <a:blip r:embed="R94394d643b244b8c">
                      <a:extLst>
                        <a:ext xmlns:a="http://schemas.openxmlformats.org/drawingml/2006/main" uri="{28A0092B-C50C-407E-A947-70E740481C1C}">
                          <a14:useLocalDpi val="0"/>
                        </a:ext>
                      </a:extLst>
                    </a:blip>
                    <a:stretch>
                      <a:fillRect/>
                    </a:stretch>
                  </pic:blipFill>
                  <pic:spPr>
                    <a:xfrm>
                      <a:off x="0" y="0"/>
                      <a:ext cx="4191000" cy="2305050"/>
                    </a:xfrm>
                    <a:prstGeom prst="rect">
                      <a:avLst/>
                    </a:prstGeom>
                  </pic:spPr>
                </pic:pic>
              </a:graphicData>
            </a:graphic>
          </wp:inline>
        </w:drawing>
      </w:r>
    </w:p>
    <w:p xmlns:wp14="http://schemas.microsoft.com/office/word/2010/wordml" w14:paraId="211FDA32" wp14:textId="10BFA7A2">
      <w:r w:rsidR="2B644120">
        <w:rPr/>
        <w:t>Ekran</w:t>
      </w:r>
      <w:r w:rsidR="2B644120">
        <w:rPr/>
        <w:t xml:space="preserve"> </w:t>
      </w:r>
      <w:r w:rsidR="2B644120">
        <w:rPr/>
        <w:t>Görüntüsü</w:t>
      </w:r>
      <w:r w:rsidR="2B644120">
        <w:rPr/>
        <w:t xml:space="preserve"> 2: </w:t>
      </w:r>
    </w:p>
    <w:p xmlns:wp14="http://schemas.microsoft.com/office/word/2010/wordml" w14:paraId="2DC3C183" wp14:textId="526FC602"/>
    <w:p xmlns:wp14="http://schemas.microsoft.com/office/word/2010/wordml" w14:paraId="3BDD9270" wp14:textId="6219F440"/>
    <w:p xmlns:wp14="http://schemas.microsoft.com/office/word/2010/wordml" w14:paraId="2B98F181" wp14:textId="38662E57">
      <w:r w:rsidR="09995161">
        <w:drawing>
          <wp:inline xmlns:wp14="http://schemas.microsoft.com/office/word/2010/wordprocessingDrawing" wp14:editId="78EBBBA6" wp14:anchorId="76028899">
            <wp:extent cx="4938712" cy="2808288"/>
            <wp:effectExtent l="0" t="0" r="0" b="0"/>
            <wp:docPr id="1014142198" name="" title=""/>
            <wp:cNvGraphicFramePr>
              <a:graphicFrameLocks noChangeAspect="1"/>
            </wp:cNvGraphicFramePr>
            <a:graphic>
              <a:graphicData uri="http://schemas.openxmlformats.org/drawingml/2006/picture">
                <pic:pic>
                  <pic:nvPicPr>
                    <pic:cNvPr id="0" name=""/>
                    <pic:cNvPicPr/>
                  </pic:nvPicPr>
                  <pic:blipFill>
                    <a:blip r:embed="R3add6bf608d8444b">
                      <a:extLst>
                        <a:ext xmlns:a="http://schemas.openxmlformats.org/drawingml/2006/main" uri="{28A0092B-C50C-407E-A947-70E740481C1C}">
                          <a14:useLocalDpi val="0"/>
                        </a:ext>
                      </a:extLst>
                    </a:blip>
                    <a:stretch>
                      <a:fillRect/>
                    </a:stretch>
                  </pic:blipFill>
                  <pic:spPr>
                    <a:xfrm>
                      <a:off x="0" y="0"/>
                      <a:ext cx="4938712" cy="2808288"/>
                    </a:xfrm>
                    <a:prstGeom prst="rect">
                      <a:avLst/>
                    </a:prstGeom>
                  </pic:spPr>
                </pic:pic>
              </a:graphicData>
            </a:graphic>
          </wp:inline>
        </w:drawing>
      </w:r>
    </w:p>
    <w:p xmlns:wp14="http://schemas.microsoft.com/office/word/2010/wordml" w:rsidP="2B644120" w14:paraId="14A8543E" wp14:textId="5406DF27">
      <w:pPr>
        <w:pStyle w:val="Normal"/>
      </w:pPr>
    </w:p>
    <w:p xmlns:wp14="http://schemas.microsoft.com/office/word/2010/wordml" w:rsidP="2B644120" w14:paraId="1BCD7038" wp14:textId="23225463">
      <w:pPr>
        <w:pStyle w:val="Normal"/>
      </w:pPr>
    </w:p>
    <w:p xmlns:wp14="http://schemas.microsoft.com/office/word/2010/wordml" w:rsidP="2B644120" w14:paraId="37A31836" wp14:textId="1214B29E">
      <w:pPr>
        <w:pStyle w:val="Normal"/>
      </w:pPr>
      <w:r w:rsidR="2B644120">
        <w:rPr/>
        <w:t>Ekran</w:t>
      </w:r>
      <w:r w:rsidR="2B644120">
        <w:rPr/>
        <w:t xml:space="preserve"> </w:t>
      </w:r>
      <w:r w:rsidR="2B644120">
        <w:rPr/>
        <w:t>Görüntüsü</w:t>
      </w:r>
      <w:r w:rsidR="2B644120">
        <w:rPr/>
        <w:t xml:space="preserve"> 3: </w:t>
      </w:r>
    </w:p>
    <w:p xmlns:wp14="http://schemas.microsoft.com/office/word/2010/wordml" w:rsidP="2B644120" w14:paraId="1336564F" wp14:textId="7E3DA7F5">
      <w:pPr>
        <w:pStyle w:val="Normal"/>
      </w:pPr>
    </w:p>
    <w:p xmlns:wp14="http://schemas.microsoft.com/office/word/2010/wordml" w14:paraId="4CA72AE1" wp14:textId="5898A760">
      <w:r w:rsidR="229578C6">
        <w:drawing>
          <wp:inline xmlns:wp14="http://schemas.microsoft.com/office/word/2010/wordprocessingDrawing" wp14:editId="3438B391" wp14:anchorId="7ECFA99D">
            <wp:extent cx="5327650" cy="2795588"/>
            <wp:effectExtent l="0" t="0" r="0" b="0"/>
            <wp:docPr id="852666306" name="" title=""/>
            <wp:cNvGraphicFramePr>
              <a:graphicFrameLocks noChangeAspect="1"/>
            </wp:cNvGraphicFramePr>
            <a:graphic>
              <a:graphicData uri="http://schemas.openxmlformats.org/drawingml/2006/picture">
                <pic:pic>
                  <pic:nvPicPr>
                    <pic:cNvPr id="0" name=""/>
                    <pic:cNvPicPr/>
                  </pic:nvPicPr>
                  <pic:blipFill>
                    <a:blip r:embed="Rb9e7302b05514886">
                      <a:extLst>
                        <a:ext xmlns:a="http://schemas.openxmlformats.org/drawingml/2006/main" uri="{28A0092B-C50C-407E-A947-70E740481C1C}">
                          <a14:useLocalDpi val="0"/>
                        </a:ext>
                      </a:extLst>
                    </a:blip>
                    <a:stretch>
                      <a:fillRect/>
                    </a:stretch>
                  </pic:blipFill>
                  <pic:spPr>
                    <a:xfrm>
                      <a:off x="0" y="0"/>
                      <a:ext cx="5327650" cy="2795588"/>
                    </a:xfrm>
                    <a:prstGeom prst="rect">
                      <a:avLst/>
                    </a:prstGeom>
                  </pic:spPr>
                </pic:pic>
              </a:graphicData>
            </a:graphic>
          </wp:inline>
        </w:drawing>
      </w:r>
    </w:p>
    <w:p xmlns:wp14="http://schemas.microsoft.com/office/word/2010/wordml" w14:paraId="535CED6E" wp14:textId="452BAD84"/>
    <w:p xmlns:wp14="http://schemas.microsoft.com/office/word/2010/wordml" w14:paraId="624CF8A4" wp14:textId="1146C832"/>
    <w:p xmlns:wp14="http://schemas.microsoft.com/office/word/2010/wordml" w:rsidP="2B644120" w14:paraId="0ADBA9D6" wp14:textId="35903FAE">
      <w:pPr>
        <w:pStyle w:val="Normal"/>
      </w:pPr>
    </w:p>
    <w:p xmlns:wp14="http://schemas.microsoft.com/office/word/2010/wordml" w:rsidP="2B644120" w14:paraId="229E56A6" wp14:textId="2B8188BC">
      <w:pPr>
        <w:pStyle w:val="Normal"/>
      </w:pPr>
      <w:r w:rsidR="2B644120">
        <w:rPr/>
        <w:t>Ekran</w:t>
      </w:r>
      <w:r w:rsidR="2B644120">
        <w:rPr/>
        <w:t xml:space="preserve"> </w:t>
      </w:r>
      <w:r w:rsidR="2B644120">
        <w:rPr/>
        <w:t>Görüntüsü</w:t>
      </w:r>
      <w:r w:rsidR="2B644120">
        <w:rPr/>
        <w:t xml:space="preserve"> 4:</w:t>
      </w:r>
    </w:p>
    <w:p xmlns:wp14="http://schemas.microsoft.com/office/word/2010/wordml" w:rsidP="2B644120" w14:paraId="2714089C" wp14:textId="3DC8ECBD">
      <w:pPr>
        <w:pStyle w:val="Normal"/>
      </w:pPr>
    </w:p>
    <w:p xmlns:wp14="http://schemas.microsoft.com/office/word/2010/wordml" w14:paraId="148C7117" wp14:textId="0DD79B8C">
      <w:r w:rsidR="18D44DC9">
        <w:drawing>
          <wp:inline xmlns:wp14="http://schemas.microsoft.com/office/word/2010/wordprocessingDrawing" wp14:editId="370D623A" wp14:anchorId="0DA25EAA">
            <wp:extent cx="5280025" cy="2700338"/>
            <wp:effectExtent l="0" t="0" r="0" b="0"/>
            <wp:docPr id="606588557" name="" title=""/>
            <wp:cNvGraphicFramePr>
              <a:graphicFrameLocks noChangeAspect="1"/>
            </wp:cNvGraphicFramePr>
            <a:graphic>
              <a:graphicData uri="http://schemas.openxmlformats.org/drawingml/2006/picture">
                <pic:pic>
                  <pic:nvPicPr>
                    <pic:cNvPr id="0" name=""/>
                    <pic:cNvPicPr/>
                  </pic:nvPicPr>
                  <pic:blipFill>
                    <a:blip r:embed="R174f7b5f2f274c80">
                      <a:extLst>
                        <a:ext xmlns:a="http://schemas.openxmlformats.org/drawingml/2006/main" uri="{28A0092B-C50C-407E-A947-70E740481C1C}">
                          <a14:useLocalDpi val="0"/>
                        </a:ext>
                      </a:extLst>
                    </a:blip>
                    <a:stretch>
                      <a:fillRect/>
                    </a:stretch>
                  </pic:blipFill>
                  <pic:spPr>
                    <a:xfrm>
                      <a:off x="0" y="0"/>
                      <a:ext cx="5280025" cy="2700338"/>
                    </a:xfrm>
                    <a:prstGeom prst="rect">
                      <a:avLst/>
                    </a:prstGeom>
                  </pic:spPr>
                </pic:pic>
              </a:graphicData>
            </a:graphic>
          </wp:inline>
        </w:drawing>
      </w:r>
    </w:p>
    <w:p xmlns:wp14="http://schemas.microsoft.com/office/word/2010/wordml" w:rsidP="2B644120" w14:paraId="266F1816" wp14:textId="5AB4DD0D">
      <w:pPr>
        <w:pStyle w:val="Normal"/>
      </w:pPr>
    </w:p>
    <w:p xmlns:wp14="http://schemas.microsoft.com/office/word/2010/wordml" w:rsidP="2B644120" w14:paraId="642977A1" wp14:textId="5F16B663">
      <w:pPr>
        <w:pStyle w:val="Normal"/>
      </w:pPr>
    </w:p>
    <w:p xmlns:wp14="http://schemas.microsoft.com/office/word/2010/wordml" w:rsidP="2B644120" w14:paraId="0566330F" wp14:textId="07512F89">
      <w:pPr>
        <w:pStyle w:val="Normal"/>
      </w:pPr>
      <w:r w:rsidR="2B644120">
        <w:rPr/>
        <w:t>Ekran</w:t>
      </w:r>
      <w:r w:rsidR="2B644120">
        <w:rPr/>
        <w:t xml:space="preserve"> </w:t>
      </w:r>
      <w:r w:rsidR="2B644120">
        <w:rPr/>
        <w:t>Görüntüsü</w:t>
      </w:r>
      <w:r w:rsidR="2B644120">
        <w:rPr/>
        <w:t xml:space="preserve"> 5</w:t>
      </w:r>
      <w:r w:rsidR="11763272">
        <w:rPr/>
        <w:t>:</w:t>
      </w:r>
    </w:p>
    <w:p w:rsidR="11763272" w:rsidP="2B644120" w:rsidRDefault="11763272" w14:paraId="6B02D8C1" w14:textId="43C28D2A">
      <w:pPr>
        <w:pStyle w:val="Normal"/>
      </w:pPr>
      <w:r w:rsidR="11763272">
        <w:drawing>
          <wp:inline wp14:editId="4E53C64E" wp14:anchorId="29E711EB">
            <wp:extent cx="5399088" cy="2593975"/>
            <wp:effectExtent l="0" t="0" r="0" b="0"/>
            <wp:docPr id="82075521" name="" title=""/>
            <wp:cNvGraphicFramePr>
              <a:graphicFrameLocks noChangeAspect="1"/>
            </wp:cNvGraphicFramePr>
            <a:graphic>
              <a:graphicData uri="http://schemas.openxmlformats.org/drawingml/2006/picture">
                <pic:pic>
                  <pic:nvPicPr>
                    <pic:cNvPr id="0" name=""/>
                    <pic:cNvPicPr/>
                  </pic:nvPicPr>
                  <pic:blipFill>
                    <a:blip r:embed="R06608d3dfa4b4156">
                      <a:extLst>
                        <a:ext xmlns:a="http://schemas.openxmlformats.org/drawingml/2006/main" uri="{28A0092B-C50C-407E-A947-70E740481C1C}">
                          <a14:useLocalDpi val="0"/>
                        </a:ext>
                      </a:extLst>
                    </a:blip>
                    <a:stretch>
                      <a:fillRect/>
                    </a:stretch>
                  </pic:blipFill>
                  <pic:spPr>
                    <a:xfrm>
                      <a:off x="0" y="0"/>
                      <a:ext cx="5399088" cy="2593975"/>
                    </a:xfrm>
                    <a:prstGeom prst="rect">
                      <a:avLst/>
                    </a:prstGeom>
                  </pic:spPr>
                </pic:pic>
              </a:graphicData>
            </a:graphic>
          </wp:inline>
        </w:drawing>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F02DF2"/>
    <w:rsid w:val="09995161"/>
    <w:rsid w:val="0BD7C7A9"/>
    <w:rsid w:val="0E1E4D19"/>
    <w:rsid w:val="113339BF"/>
    <w:rsid w:val="113339BF"/>
    <w:rsid w:val="11763272"/>
    <w:rsid w:val="12C1A901"/>
    <w:rsid w:val="179949EB"/>
    <w:rsid w:val="18D44DC9"/>
    <w:rsid w:val="1D1666B4"/>
    <w:rsid w:val="1EB950C3"/>
    <w:rsid w:val="229578C6"/>
    <w:rsid w:val="24857BFF"/>
    <w:rsid w:val="24857BFF"/>
    <w:rsid w:val="254571F4"/>
    <w:rsid w:val="254571F4"/>
    <w:rsid w:val="2B644120"/>
    <w:rsid w:val="2F865F7C"/>
    <w:rsid w:val="30B44BB5"/>
    <w:rsid w:val="3DDEBAA7"/>
    <w:rsid w:val="446AF3A6"/>
    <w:rsid w:val="486CC27A"/>
    <w:rsid w:val="50EDB65B"/>
    <w:rsid w:val="51C0A65A"/>
    <w:rsid w:val="5520305F"/>
    <w:rsid w:val="5520305F"/>
    <w:rsid w:val="55E9B9CA"/>
    <w:rsid w:val="585D4410"/>
    <w:rsid w:val="60A0E44E"/>
    <w:rsid w:val="726F7365"/>
    <w:rsid w:val="75C2D9F9"/>
    <w:rsid w:val="771D2826"/>
    <w:rsid w:val="771D2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F3581707-126E-4A5C-A73A-8482A1A7FC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94394d643b244b8c" /><Relationship Type="http://schemas.openxmlformats.org/officeDocument/2006/relationships/image" Target="/media/image2.png" Id="R3add6bf608d8444b" /><Relationship Type="http://schemas.openxmlformats.org/officeDocument/2006/relationships/image" Target="/media/image3.png" Id="Rb9e7302b05514886" /><Relationship Type="http://schemas.openxmlformats.org/officeDocument/2006/relationships/image" Target="/media/image4.png" Id="R174f7b5f2f274c80" /><Relationship Type="http://schemas.openxmlformats.org/officeDocument/2006/relationships/image" Target="/media/image5.png" Id="R06608d3dfa4b415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Nilay Zehra KARABUDAK</lastModifiedBy>
  <revision>2</revision>
  <dcterms:created xsi:type="dcterms:W3CDTF">2013-12-23T23:15:00.0000000Z</dcterms:created>
  <dcterms:modified xsi:type="dcterms:W3CDTF">2025-06-21T14:28:12.5480468Z</dcterms:modified>
  <category/>
</coreProperties>
</file>